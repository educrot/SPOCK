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TS_La_Silla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2020-06-01 to 2020-07-01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2020-06-01</w:t>
      </w:r>
    </w:p>
    <w:p>
      <w:pPr>
        <w:spacing w:before="0" w:after="0"/>
      </w:pPr>
      <w:r>
        <w:rPr>
          <w:i/>
          <w:color w:val="000000"/>
          <w:sz w:val="24"/>
        </w:rPr>
        <w:t>Moon illumination: 77.0 %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21h48  / 11h34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22h18-11h03 / 22h47-10h34  / 23h16-10h05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11.785 h</w:t>
      </w:r>
    </w:p>
    <w:p>
      <w:pPr>
        <w:spacing w:before="0" w:after="0"/>
      </w:pPr>
      <w:r>
        <w:rPr>
          <w:b/>
          <w:color w:val="000000"/>
          <w:sz w:val="24"/>
        </w:rPr>
        <w:t>From 22h47 to 03h56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03h57 to 10h34 : Sp1845-6357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170.3519 h of obs over 200.0 h</w:t>
      </w:r>
    </w:p>
    <w:p>
      <w:pPr>
        <w:spacing w:before="0" w:after="0"/>
      </w:pPr>
      <w:r>
        <w:rPr>
          <w:color w:val="000000"/>
          <w:sz w:val="24"/>
        </w:rPr>
        <w:t>Jmag= 9.54,  SpT= 9.5</w:t>
      </w:r>
    </w:p>
    <w:p>
      <w:pPr>
        <w:spacing w:before="0" w:after="60"/>
      </w:pPr>
      <w:r>
        <w:rPr>
          <w:color w:val="000000"/>
          <w:sz w:val="24"/>
        </w:rPr>
        <w:t xml:space="preserve"> RA = 18 45 8.664, DEC = -63 57 47.466, filt=z ",  texp=15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2020-06-02</w:t>
      </w:r>
    </w:p>
    <w:p>
      <w:pPr>
        <w:spacing w:before="0" w:after="0"/>
      </w:pPr>
      <w:r>
        <w:rPr>
          <w:i/>
          <w:color w:val="000000"/>
          <w:sz w:val="24"/>
        </w:rPr>
        <w:t>Moon illumination: 86.0 %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22h17-11h04 / 22h47-10h35  / 23h16-10h06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22h48 to 10h35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11.794 h</w:t>
      </w:r>
    </w:p>
    <w:p>
      <w:pPr>
        <w:spacing w:before="0" w:after="0"/>
      </w:pPr>
      <w:r>
        <w:rPr>
          <w:b/>
          <w:color w:val="000000"/>
          <w:sz w:val="24"/>
        </w:rPr>
        <w:t>From 22h48 to 03h57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10h35 : Sp1845-6357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170.3519 h of obs over 200.0 h</w:t>
      </w:r>
    </w:p>
    <w:p>
      <w:pPr>
        <w:spacing w:before="0" w:after="0"/>
      </w:pPr>
      <w:r>
        <w:rPr>
          <w:color w:val="000000"/>
          <w:sz w:val="24"/>
        </w:rPr>
        <w:t>Jmag= 9.54,  SpT= 9.5</w:t>
      </w:r>
    </w:p>
    <w:p>
      <w:pPr>
        <w:spacing w:before="0" w:after="60"/>
      </w:pPr>
      <w:r>
        <w:rPr>
          <w:color w:val="000000"/>
          <w:sz w:val="24"/>
        </w:rPr>
        <w:t xml:space="preserve"> RA = 18 45 8.664, DEC = -63 57 47.466, filt=z ",  texp=15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2020-06-03</w:t>
      </w:r>
    </w:p>
    <w:p>
      <w:pPr>
        <w:spacing w:before="0" w:after="0"/>
      </w:pPr>
      <w:r>
        <w:rPr>
          <w:i/>
          <w:color w:val="000000"/>
          <w:sz w:val="24"/>
        </w:rPr>
        <w:t>Moon illumination: 93.0 %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22h17-11h04 / 22h47-10h35  / 23h16-10h06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11.803 h</w:t>
      </w:r>
    </w:p>
    <w:p>
      <w:pPr>
        <w:spacing w:before="0" w:after="0"/>
      </w:pPr>
      <w:r>
        <w:rPr>
          <w:b/>
          <w:color w:val="000000"/>
          <w:sz w:val="24"/>
        </w:rPr>
        <w:t>From 22h47 to 03h57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10h35 : Sp1845-6357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170.3519 h of obs over 200.0 h</w:t>
      </w:r>
    </w:p>
    <w:p>
      <w:pPr>
        <w:spacing w:before="0" w:after="0"/>
      </w:pPr>
      <w:r>
        <w:rPr>
          <w:color w:val="000000"/>
          <w:sz w:val="24"/>
        </w:rPr>
        <w:t>Jmag= 9.54,  SpT= 9.5</w:t>
      </w:r>
    </w:p>
    <w:p>
      <w:pPr>
        <w:spacing w:before="0" w:after="60"/>
      </w:pPr>
      <w:r>
        <w:rPr>
          <w:color w:val="000000"/>
          <w:sz w:val="24"/>
        </w:rPr>
        <w:t xml:space="preserve"> RA = 18 45 8.664, DEC = -63 57 47.466, filt=z ",  texp=15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2020-06-04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22h17-11h05 / 22h47-10h35  / 23h16-10h06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11.811 h</w:t>
      </w:r>
    </w:p>
    <w:p>
      <w:pPr>
        <w:spacing w:before="0" w:after="0"/>
      </w:pPr>
      <w:r>
        <w:rPr>
          <w:b/>
          <w:color w:val="000000"/>
          <w:sz w:val="24"/>
        </w:rPr>
        <w:t>From 22h47 to 03h57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10h36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2020-06-05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22h17-11h05 / 22h47-10h36  / 23h16-10h07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11.818 h</w:t>
      </w:r>
    </w:p>
    <w:p>
      <w:pPr>
        <w:spacing w:before="0" w:after="0"/>
      </w:pPr>
      <w:r>
        <w:rPr>
          <w:b/>
          <w:color w:val="000000"/>
          <w:sz w:val="24"/>
        </w:rPr>
        <w:t>From 22h47 to 03h57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10h36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2020-06-06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22h17-11h06 / 22h47-10h36  / 23h16-10h07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11.826 h</w:t>
      </w:r>
    </w:p>
    <w:p>
      <w:pPr>
        <w:spacing w:before="0" w:after="0"/>
      </w:pPr>
      <w:r>
        <w:rPr>
          <w:b/>
          <w:color w:val="000000"/>
          <w:sz w:val="24"/>
        </w:rPr>
        <w:t>From 22h47 to 04h38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10h36 : Sp2049-1716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49.323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6.3</w:t>
      </w:r>
    </w:p>
    <w:p>
      <w:pPr>
        <w:spacing w:before="0" w:after="60"/>
      </w:pPr>
      <w:r>
        <w:rPr>
          <w:color w:val="000000"/>
          <w:sz w:val="24"/>
        </w:rPr>
        <w:t xml:space="preserve"> RA = 20 49 52.748, DEC = -17 16 8.468,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2020-06-07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22h17-11h06 / 22h47-10h37  / 23h16-10h08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11.832 h</w:t>
      </w:r>
    </w:p>
    <w:p>
      <w:pPr>
        <w:spacing w:before="0" w:after="0"/>
      </w:pPr>
      <w:r>
        <w:rPr>
          <w:b/>
          <w:color w:val="000000"/>
          <w:sz w:val="24"/>
        </w:rPr>
        <w:t>From 22h47 to 03h58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10h37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2020-06-08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22h17-11h06 / 22h47-10h37  / 23h16-10h08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11.838 h</w:t>
      </w:r>
    </w:p>
    <w:p>
      <w:pPr>
        <w:spacing w:before="0" w:after="0"/>
      </w:pPr>
      <w:r>
        <w:rPr>
          <w:b/>
          <w:color w:val="000000"/>
          <w:sz w:val="24"/>
        </w:rPr>
        <w:t>From 22h47 to 03h58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10h37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2020-06-09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22h17-11h07 / 22h47-10h37  / 23h16-10h08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11.844 h</w:t>
      </w:r>
    </w:p>
    <w:p>
      <w:pPr>
        <w:spacing w:before="0" w:after="0"/>
      </w:pPr>
      <w:r>
        <w:rPr>
          <w:b/>
          <w:color w:val="000000"/>
          <w:sz w:val="24"/>
        </w:rPr>
        <w:t>From 22h47 to 03h58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10h38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22h17-11h07 / 22h47-10h38  / 23h16-10h09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11.849 h</w:t>
      </w:r>
    </w:p>
    <w:p>
      <w:pPr>
        <w:spacing w:before="0" w:after="0"/>
      </w:pPr>
      <w:r>
        <w:rPr>
          <w:b/>
          <w:color w:val="000000"/>
          <w:sz w:val="24"/>
        </w:rPr>
        <w:t>From 22h47 to 03h58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10h38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2020-06-11</w:t>
      </w:r>
    </w:p>
    <w:p>
      <w:pPr>
        <w:spacing w:before="0" w:after="0"/>
      </w:pPr>
      <w:r>
        <w:rPr>
          <w:i/>
          <w:color w:val="000000"/>
          <w:sz w:val="24"/>
        </w:rPr>
        <w:t>Moon illumination: 66.0 %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22h17-11h08 / 22h47-10h38  / 23h16-10h09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22h47 to 10h38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11.854 h</w:t>
      </w:r>
    </w:p>
    <w:p>
      <w:pPr>
        <w:spacing w:before="0" w:after="0"/>
      </w:pPr>
      <w:r>
        <w:rPr>
          <w:b/>
          <w:color w:val="000000"/>
          <w:sz w:val="24"/>
        </w:rPr>
        <w:t>From 22h47 to 03h58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46 41.489, DEC = -55 34 47.487, texp=20 , "filt=i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10h38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2020-06-12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22h17-11h08 / 22h47-10h38  / 23h16-10h09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23h48 to 10h39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11.858 h</w:t>
      </w:r>
    </w:p>
    <w:p>
      <w:pPr>
        <w:spacing w:before="0" w:after="0"/>
      </w:pPr>
      <w:r>
        <w:rPr>
          <w:b/>
          <w:color w:val="000000"/>
          <w:sz w:val="24"/>
        </w:rPr>
        <w:t>From 23h48 to 10h39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2020-06-13</w:t>
      </w:r>
    </w:p>
    <w:p>
      <w:pPr>
        <w:spacing w:before="0" w:after="0"/>
      </w:pPr>
      <w:r>
        <w:rPr>
          <w:i/>
          <w:color w:val="000000"/>
          <w:sz w:val="24"/>
        </w:rPr>
        <w:t>Moon illumination: 47.0 %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22h17-11h08 / 22h47-10h39  / 23h16-10h10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23h45 to 10h39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11.862 h</w:t>
      </w:r>
    </w:p>
    <w:p>
      <w:pPr>
        <w:spacing w:before="0" w:after="0"/>
      </w:pPr>
      <w:r>
        <w:rPr>
          <w:b/>
          <w:color w:val="000000"/>
          <w:sz w:val="24"/>
        </w:rPr>
        <w:t>From 23h45 to 10h39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2020-06-14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22h17-11h09 / 22h47-10h39  / 23h16-10h10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23h40 to 10h39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11.865 h</w:t>
      </w:r>
    </w:p>
    <w:p>
      <w:pPr>
        <w:spacing w:before="0" w:after="0"/>
      </w:pPr>
      <w:r>
        <w:rPr>
          <w:b/>
          <w:color w:val="000000"/>
          <w:sz w:val="24"/>
        </w:rPr>
        <w:t>From 23h40 to 10h39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2020-06-15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11h39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22h18-11h09 / 22h47-10h39  / 23h16-10h10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23h37 to 10h40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11.868 h</w:t>
      </w:r>
    </w:p>
    <w:p>
      <w:pPr>
        <w:spacing w:before="0" w:after="0"/>
      </w:pPr>
      <w:r>
        <w:rPr>
          <w:b/>
          <w:color w:val="000000"/>
          <w:sz w:val="24"/>
        </w:rPr>
        <w:t>From 23h37 to 10h40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2020-06-16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22h18-11h09 / 22h47-10h39  / 23h16-10h10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23h33 to 10h40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 h</w:t>
      </w:r>
    </w:p>
    <w:p>
      <w:pPr>
        <w:spacing w:before="0" w:after="0"/>
      </w:pPr>
      <w:r>
        <w:rPr>
          <w:b/>
          <w:color w:val="000000"/>
          <w:sz w:val="24"/>
        </w:rPr>
        <w:t>From 23h33 to 10h40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2020-06-17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21h47  / 11h40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22h18-11h09 / 22h47-10h40  / 23h17-10h11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22h51 to 10h40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11.871 h</w:t>
      </w:r>
    </w:p>
    <w:p>
      <w:pPr>
        <w:spacing w:before="0" w:after="0"/>
      </w:pPr>
      <w:r>
        <w:rPr>
          <w:b/>
          <w:color w:val="000000"/>
          <w:sz w:val="24"/>
        </w:rPr>
        <w:t>From 22h51 to 04h40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10h40 : Sp2049-1716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49.323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6.3</w:t>
      </w:r>
    </w:p>
    <w:p>
      <w:pPr>
        <w:spacing w:before="0" w:after="60"/>
      </w:pPr>
      <w:r>
        <w:rPr>
          <w:color w:val="000000"/>
          <w:sz w:val="24"/>
        </w:rPr>
        <w:t xml:space="preserve"> RA = 20 49 52.748, DEC = -17 16 8.468,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2020-06-18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21h48  / 11h40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22h18-11h10 / 22h48-10h40  / 23h17-10h11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22h48 to 10h40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11.873 h</w:t>
      </w:r>
    </w:p>
    <w:p>
      <w:pPr>
        <w:spacing w:before="0" w:after="0"/>
      </w:pPr>
      <w:r>
        <w:rPr>
          <w:b/>
          <w:color w:val="000000"/>
          <w:sz w:val="24"/>
        </w:rPr>
        <w:t>From 22h48 to 04h40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10h40 : Sp2049-1716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49.323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6.3</w:t>
      </w:r>
    </w:p>
    <w:p>
      <w:pPr>
        <w:spacing w:before="0" w:after="60"/>
      </w:pPr>
      <w:r>
        <w:rPr>
          <w:color w:val="000000"/>
          <w:sz w:val="24"/>
        </w:rPr>
        <w:t xml:space="preserve"> RA = 20 49 52.748, DEC = -17 16 8.468,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2020-06-19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21h48  / 11h40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22h18-11h10 / 22h48-10h40  / 23h17-10h11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22h48 to 10h40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11.873 h</w:t>
      </w:r>
    </w:p>
    <w:p>
      <w:pPr>
        <w:spacing w:before="0" w:after="0"/>
      </w:pPr>
      <w:r>
        <w:rPr>
          <w:b/>
          <w:color w:val="000000"/>
          <w:sz w:val="24"/>
        </w:rPr>
        <w:t>From 22h48 to 04h40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10h40 : Sp2049-1716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49.323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6.3</w:t>
      </w:r>
    </w:p>
    <w:p>
      <w:pPr>
        <w:spacing w:before="0" w:after="60"/>
      </w:pPr>
      <w:r>
        <w:rPr>
          <w:color w:val="000000"/>
          <w:sz w:val="24"/>
        </w:rPr>
        <w:t xml:space="preserve"> RA = 20 49 52.748, DEC = -17 16 8.468,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21h48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22h18-11h10 / 22h48-10h40  / 23h17-10h11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22h48 to 10h40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11.873 h</w:t>
      </w:r>
    </w:p>
    <w:p>
      <w:pPr>
        <w:spacing w:before="0" w:after="0"/>
      </w:pPr>
      <w:r>
        <w:rPr>
          <w:b/>
          <w:color w:val="000000"/>
          <w:sz w:val="24"/>
        </w:rPr>
        <w:t>From 22h48 to 04h40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04h41 to 10h40 : Sp2049-1716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49.323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6.3</w:t>
      </w:r>
    </w:p>
    <w:p>
      <w:pPr>
        <w:spacing w:before="0" w:after="60"/>
      </w:pPr>
      <w:r>
        <w:rPr>
          <w:color w:val="000000"/>
          <w:sz w:val="24"/>
        </w:rPr>
        <w:t xml:space="preserve"> RA = 20 49 52.748, DEC = -17 16 8.468,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2020-06-21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21h48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22h19-11h10 / 22h48-10h41  / 23h17-10h12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22h49 to 10h41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11.873 h</w:t>
      </w:r>
    </w:p>
    <w:p>
      <w:pPr>
        <w:spacing w:before="0" w:after="0"/>
      </w:pPr>
      <w:r>
        <w:rPr>
          <w:b/>
          <w:color w:val="000000"/>
          <w:sz w:val="24"/>
        </w:rPr>
        <w:t>From 22h49 to 04h40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04h41 to 10h41 : Sp2002-5425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78.941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02 13.490, DEC = -54 25 55.909, filt=I+z ,  texp=49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2020-06-22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21h48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22h19-11h11 / 22h49-10h41  / 23h18-10h12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22h49 to 10h41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11.872 h</w:t>
      </w:r>
    </w:p>
    <w:p>
      <w:pPr>
        <w:spacing w:before="0" w:after="0"/>
      </w:pPr>
      <w:r>
        <w:rPr>
          <w:b/>
          <w:color w:val="000000"/>
          <w:sz w:val="24"/>
        </w:rPr>
        <w:t>From 22h49 to 04h41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04h41 to 10h41 : Sp2002-5425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78.941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02 13.490, DEC = -54 25 55.909, filt=I+z ,  texp=49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2020-06-23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21h49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22h19-11h11 / 22h49-10h41  / 23h18-10h12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22h49 to 10h41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11.871 h</w:t>
      </w:r>
    </w:p>
    <w:p>
      <w:pPr>
        <w:spacing w:before="0" w:after="0"/>
      </w:pPr>
      <w:r>
        <w:rPr>
          <w:b/>
          <w:color w:val="000000"/>
          <w:sz w:val="24"/>
        </w:rPr>
        <w:t>From 22h49 to 04h41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04h41 to 10h41 : Sp2002-5425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78.941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02 13.490, DEC = -54 25 55.909, filt=I+z ,  texp=49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2020-06-24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21h49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22h19-11h11 / 22h49-10h41  / 23h18-10h12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22h49 to 10h41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11.869 h</w:t>
      </w:r>
    </w:p>
    <w:p>
      <w:pPr>
        <w:spacing w:before="0" w:after="0"/>
      </w:pPr>
      <w:r>
        <w:rPr>
          <w:b/>
          <w:color w:val="000000"/>
          <w:sz w:val="24"/>
        </w:rPr>
        <w:t>From 22h49 to 04h41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10h41 : Sp2002-5425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78.941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02 13.490, DEC = -54 25 55.909, filt=I+z ,  texp=49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2020-06-25</w:t>
      </w:r>
    </w:p>
    <w:p>
      <w:pPr>
        <w:spacing w:before="0" w:after="0"/>
      </w:pPr>
      <w:r>
        <w:rPr>
          <w:i/>
          <w:color w:val="000000"/>
          <w:sz w:val="24"/>
        </w:rPr>
        <w:t>Moon illumination: 21.0 %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21h49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22h20-11h11 / 22h49-10h41  / 23h18-10h12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23h27 to 10h42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11.866 h</w:t>
      </w:r>
    </w:p>
    <w:p>
      <w:pPr>
        <w:spacing w:before="0" w:after="0"/>
      </w:pPr>
      <w:r>
        <w:rPr>
          <w:b/>
          <w:color w:val="000000"/>
          <w:sz w:val="24"/>
        </w:rPr>
        <w:t>From 23h27 to 10h42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2020-06-26</w:t>
      </w:r>
    </w:p>
    <w:p>
      <w:pPr>
        <w:spacing w:before="0" w:after="0"/>
      </w:pPr>
      <w:r>
        <w:rPr>
          <w:i/>
          <w:color w:val="000000"/>
          <w:sz w:val="24"/>
        </w:rPr>
        <w:t>Moon illumination: 31.0 %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21h50  / 11h41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22h20-11h11 / 22h50-10h41  / 23h19-10h12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23h23 to 10h42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11.863 h</w:t>
      </w:r>
    </w:p>
    <w:p>
      <w:pPr>
        <w:spacing w:before="0" w:after="0"/>
      </w:pPr>
      <w:r>
        <w:rPr>
          <w:b/>
          <w:color w:val="000000"/>
          <w:sz w:val="24"/>
        </w:rPr>
        <w:t>From 23h23 to 10h42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2020-06-27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21h50  / 11h42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22h20-11h11 / 22h50-10h42  / 23h19-10h12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11.86 h</w:t>
      </w:r>
    </w:p>
    <w:p>
      <w:pPr>
        <w:spacing w:before="0" w:after="0"/>
      </w:pPr>
      <w:r>
        <w:rPr>
          <w:b/>
          <w:color w:val="000000"/>
          <w:sz w:val="24"/>
        </w:rPr>
        <w:t>From 23h20 to 10h42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2020-06-28</w:t>
      </w:r>
    </w:p>
    <w:p>
      <w:pPr>
        <w:spacing w:before="0" w:after="0"/>
      </w:pPr>
      <w:r>
        <w:rPr>
          <w:i/>
          <w:color w:val="000000"/>
          <w:sz w:val="24"/>
        </w:rPr>
        <w:t>Moon illumination: 53.0 %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21h50  / 11h42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22h21-11h11 / 22h50-10h42  / 23h19-10h13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11.856 h</w:t>
      </w:r>
    </w:p>
    <w:p>
      <w:pPr>
        <w:spacing w:before="0" w:after="0"/>
      </w:pPr>
      <w:r>
        <w:rPr>
          <w:b/>
          <w:color w:val="000000"/>
          <w:sz w:val="24"/>
        </w:rPr>
        <w:t>From 23h15 to 10h42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2020-06-29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21h51  / 11h42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22h21-11h11 / 22h51-10h42  / 23h20-10h13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22h51 to 10h42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11.851 h</w:t>
      </w:r>
    </w:p>
    <w:p>
      <w:pPr>
        <w:spacing w:before="0" w:after="0"/>
      </w:pPr>
      <w:r>
        <w:rPr>
          <w:b/>
          <w:color w:val="000000"/>
          <w:sz w:val="24"/>
        </w:rPr>
        <w:t>From 22h51 to 04h42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54.475, DEC = -41 31 40.085, texp=19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04h43 to 10h42 : Sp2002-5425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78.941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02 13.490, DEC = -54 25 55.909, filt=I+z ,  texp=49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2020-06-30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21h51  / 11h42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22h21-11h11 / 22h51-10h42  / 23h20-10h13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23h19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11.846 h</w:t>
      </w:r>
    </w:p>
    <w:p>
      <w:pPr>
        <w:spacing w:before="0" w:after="0"/>
      </w:pPr>
      <w:r>
        <w:rPr>
          <w:b/>
          <w:color w:val="000000"/>
          <w:sz w:val="24"/>
        </w:rPr>
        <w:t>From 23h19 to 10h15 : Sp1841-4347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68.05 h of obs over 200.0 h</w:t>
      </w:r>
    </w:p>
    <w:p>
      <w:pPr>
        <w:spacing w:before="0" w:after="0"/>
      </w:pPr>
      <w:r>
        <w:rPr>
          <w:color w:val="000000"/>
          <w:sz w:val="24"/>
        </w:rPr>
        <w:t>Jmag= 10.48,  SpT= 5.3</w:t>
      </w:r>
    </w:p>
    <w:p>
      <w:pPr>
        <w:spacing w:before="0" w:after="60"/>
      </w:pPr>
      <w:r>
        <w:rPr>
          <w:color w:val="000000"/>
          <w:sz w:val="24"/>
        </w:rPr>
        <w:t xml:space="preserve"> RA = 18 41 9.500, DEC = -43 47 32.741, texp=15 ,  filt=I+z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