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C09" w:rsidRDefault="00130290">
      <w:pPr>
        <w:spacing w:after="120"/>
        <w:jc w:val="center"/>
      </w:pPr>
      <w:r>
        <w:rPr>
          <w:b/>
          <w:color w:val="000000"/>
          <w:sz w:val="32"/>
        </w:rPr>
        <w:t>TN_Oukaimeden</w:t>
      </w:r>
    </w:p>
    <w:p w:rsidR="00EE1C09" w:rsidRDefault="00130290">
      <w:pPr>
        <w:spacing w:after="240"/>
        <w:jc w:val="center"/>
      </w:pPr>
      <w:r>
        <w:rPr>
          <w:b/>
          <w:color w:val="000000"/>
          <w:sz w:val="32"/>
        </w:rPr>
        <w:t>Schedule from 2020-08-01 to 2020-08-29</w:t>
      </w:r>
    </w:p>
    <w:p w:rsidR="00EE1C09" w:rsidRDefault="00130290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EE1C09" w:rsidRDefault="00EE1C09">
      <w:pPr>
        <w:spacing w:after="400"/>
        <w:jc w:val="center"/>
      </w:pP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2020-08-01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95.0 %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 xml:space="preserve">Sunset - Sunrise: 19h22  / </w:t>
      </w:r>
      <w:r>
        <w:rPr>
          <w:i/>
          <w:color w:val="000000"/>
          <w:sz w:val="24"/>
        </w:rPr>
        <w:t>05h53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19h52-05h22 / 20h24-04h51  / 20h57-04h18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20h24 to 04h51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8.448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20h24 to 00h37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</w:t>
      </w:r>
      <w:r>
        <w:rPr>
          <w:color w:val="000000"/>
          <w:sz w:val="20"/>
        </w:rPr>
        <w:t xml:space="preserve">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00h38 to 04h51 : Sp2335-0223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3.0 h of obs over 20</w:t>
      </w:r>
      <w:r>
        <w:rPr>
          <w:color w:val="000000"/>
          <w:sz w:val="20"/>
        </w:rPr>
        <w:t>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9.15,  SpT= 4.9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23 35 10.463, DEC = -2 23 20.615,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Rc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=38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2020-08-02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99.0 %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19h21  / 05h53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19h52-05h23 / 20h23-04h52  / 20h56-04h19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20h24 to 04h52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8.477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20h24 to 00h38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</w:t>
      </w:r>
      <w:r>
        <w:rPr>
          <w:color w:val="000000"/>
          <w:sz w:val="24"/>
        </w:rPr>
        <w:t xml:space="preserve">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00h38 to 04h52 : Sp2335-0223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3.0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9.15,  SpT= 4.9</w:t>
      </w:r>
    </w:p>
    <w:p w:rsidR="00EE1C09" w:rsidRDefault="00130290">
      <w:pPr>
        <w:spacing w:after="60"/>
      </w:pPr>
      <w:r>
        <w:rPr>
          <w:color w:val="000000"/>
          <w:sz w:val="24"/>
        </w:rPr>
        <w:lastRenderedPageBreak/>
        <w:t xml:space="preserve"> RA = 23 35 10.463, DEC = -2 23 20.615,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Rc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=38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2020-08-03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100.0 %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19h20  / 05h54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19h51-05h24 / 20h22-04h52  / 20h55-04h20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20h23 to 04h53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 xml:space="preserve">Night duration (Naut. </w:t>
      </w:r>
      <w:r>
        <w:rPr>
          <w:i/>
          <w:color w:val="000000"/>
          <w:sz w:val="24"/>
        </w:rPr>
        <w:t>twil.): 8.506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20h23 to 00h38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00h38 to 04h53 :</w:t>
      </w:r>
      <w:r>
        <w:rPr>
          <w:b/>
          <w:color w:val="000000"/>
          <w:sz w:val="24"/>
        </w:rPr>
        <w:t xml:space="preserve"> Sp2335-0223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3.0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9.15,  SpT= 4.9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23 35 10.463, DEC = -2 23 20.615,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Rc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=38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2020-08-04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 xml:space="preserve">Moon </w:t>
      </w:r>
      <w:r>
        <w:rPr>
          <w:i/>
          <w:color w:val="000000"/>
          <w:sz w:val="24"/>
        </w:rPr>
        <w:t>illumination: 99.0 %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19h20  / 05h55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19h50-05h24 / 20h21-04h53  / 20h54-04h20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20h22 to 04h54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8.536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20h22 to 00h37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</w:t>
      </w:r>
      <w:r>
        <w:rPr>
          <w:color w:val="000000"/>
          <w:sz w:val="20"/>
        </w:rPr>
        <w:t xml:space="preserve">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00h38 to 04h54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</w:t>
      </w:r>
      <w:r>
        <w:rPr>
          <w:color w:val="000000"/>
          <w:sz w:val="20"/>
        </w:rPr>
        <w:t xml:space="preserve">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2020-08-05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96.0 %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19h19  / 05h55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</w:t>
      </w:r>
      <w:r>
        <w:rPr>
          <w:i/>
          <w:color w:val="000000"/>
          <w:sz w:val="24"/>
        </w:rPr>
        <w:t>: 19h49-05h25 / 20h20-04h54  / 20h53-04h21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20h21 to 04h54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8.566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20h21 to 00h46</w:t>
      </w:r>
      <w:r>
        <w:rPr>
          <w:b/>
          <w:color w:val="000000"/>
          <w:sz w:val="24"/>
        </w:rPr>
        <w:t xml:space="preserve">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</w:t>
      </w:r>
      <w:r>
        <w:rPr>
          <w:color w:val="000000"/>
          <w:sz w:val="20"/>
        </w:rPr>
        <w:t>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130290" w:rsidRDefault="00130290" w:rsidP="00130290">
      <w:pPr>
        <w:spacing w:after="0"/>
      </w:pPr>
      <w:r>
        <w:rPr>
          <w:b/>
          <w:color w:val="000000"/>
          <w:sz w:val="24"/>
        </w:rPr>
        <w:t>From 0</w:t>
      </w:r>
      <w:r>
        <w:rPr>
          <w:b/>
          <w:color w:val="000000"/>
          <w:sz w:val="24"/>
        </w:rPr>
        <w:t>0</w:t>
      </w:r>
      <w:r>
        <w:rPr>
          <w:b/>
          <w:color w:val="000000"/>
          <w:sz w:val="24"/>
        </w:rPr>
        <w:t>h46 to 04h5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 xml:space="preserve"> : Trappist-1</w:t>
      </w:r>
      <w:r>
        <w:rPr>
          <w:b/>
          <w:color w:val="000000"/>
          <w:sz w:val="24"/>
        </w:rPr>
        <w:t>b+c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Note: </w:t>
      </w:r>
      <w:proofErr w:type="spellStart"/>
      <w:r>
        <w:rPr>
          <w:color w:val="000000"/>
          <w:sz w:val="20"/>
        </w:rPr>
        <w:t>Prio_target</w:t>
      </w:r>
      <w:proofErr w:type="spellEnd"/>
      <w:r>
        <w:rPr>
          <w:color w:val="000000"/>
          <w:sz w:val="20"/>
        </w:rPr>
        <w:t xml:space="preserve">                                         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SPECULOOS : 1000.0 h of </w:t>
      </w:r>
      <w:proofErr w:type="spellStart"/>
      <w:r>
        <w:rPr>
          <w:color w:val="000000"/>
          <w:sz w:val="20"/>
        </w:rPr>
        <w:t>obs</w:t>
      </w:r>
      <w:proofErr w:type="spellEnd"/>
      <w:r>
        <w:rPr>
          <w:color w:val="000000"/>
          <w:sz w:val="20"/>
        </w:rPr>
        <w:t xml:space="preserve"> over 200.0 h</w:t>
      </w:r>
    </w:p>
    <w:p w:rsidR="00130290" w:rsidRDefault="00130290" w:rsidP="00130290">
      <w:pPr>
        <w:spacing w:after="0"/>
      </w:pPr>
      <w:proofErr w:type="spellStart"/>
      <w:r>
        <w:rPr>
          <w:color w:val="000000"/>
          <w:sz w:val="24"/>
        </w:rPr>
        <w:t>Jmag</w:t>
      </w:r>
      <w:proofErr w:type="spellEnd"/>
      <w:r>
        <w:rPr>
          <w:color w:val="000000"/>
          <w:sz w:val="24"/>
        </w:rPr>
        <w:t xml:space="preserve">= 11.35,  </w:t>
      </w:r>
      <w:proofErr w:type="spellStart"/>
      <w:r>
        <w:rPr>
          <w:color w:val="000000"/>
          <w:sz w:val="24"/>
        </w:rPr>
        <w:t>SpT</w:t>
      </w:r>
      <w:proofErr w:type="spellEnd"/>
      <w:r>
        <w:rPr>
          <w:color w:val="000000"/>
          <w:sz w:val="24"/>
        </w:rPr>
        <w:t>= 7.4</w:t>
      </w:r>
    </w:p>
    <w:p w:rsidR="00130290" w:rsidRDefault="00130290" w:rsidP="00130290">
      <w:pPr>
        <w:spacing w:after="60"/>
        <w:rPr>
          <w:color w:val="000000"/>
          <w:sz w:val="24"/>
        </w:rPr>
      </w:pPr>
      <w:r>
        <w:rPr>
          <w:color w:val="000000"/>
          <w:sz w:val="24"/>
        </w:rPr>
        <w:t xml:space="preserve"> RA = 23 06 29.372, </w:t>
      </w:r>
      <w:r>
        <w:rPr>
          <w:color w:val="000000"/>
          <w:sz w:val="24"/>
        </w:rPr>
        <w:t xml:space="preserve">DEC = -5 02 29.032,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130290" w:rsidRDefault="00130290">
      <w:pPr>
        <w:spacing w:after="60"/>
      </w:pP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2020-08-06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91.0 %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19h18  / 05h56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 xml:space="preserve">Civil/Naut./Astro. twilights: 19h48-05h26 </w:t>
      </w:r>
      <w:r>
        <w:rPr>
          <w:i/>
          <w:color w:val="000000"/>
          <w:sz w:val="24"/>
        </w:rPr>
        <w:t>/ 20h19-04h55  / 20h52-04h22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20h20 to 04h55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8.596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20h20 to 00h37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</w:t>
      </w:r>
      <w:r>
        <w:rPr>
          <w:color w:val="000000"/>
          <w:sz w:val="24"/>
        </w:rPr>
        <w:t>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00h38 to 04h55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</w:t>
      </w:r>
      <w:r>
        <w:rPr>
          <w:color w:val="000000"/>
          <w:sz w:val="24"/>
        </w:rPr>
        <w:t xml:space="preserve">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2020-08-07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85.0 %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19h17  / 05h57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19h47-05h27 / 20h18-04h56  / 20h50-04h23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20h18 to 04h56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8.627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20h18 to 00h37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00h38 to 04h56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 xml:space="preserve">Moon </w:t>
      </w:r>
      <w:r>
        <w:rPr>
          <w:i/>
          <w:color w:val="000000"/>
          <w:sz w:val="24"/>
        </w:rPr>
        <w:t>illumination: 78.0 %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19h16  / 05h57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19h46-05h27 / 20h17-04h56  / 20h49-04h24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20h17 to 04h57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8.657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20h17 to 00h33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00h33 to 04h57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</w:t>
      </w:r>
      <w:r>
        <w:rPr>
          <w:color w:val="000000"/>
          <w:sz w:val="20"/>
        </w:rPr>
        <w:t xml:space="preserve">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2020-08-09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69.0 %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19h15  / 05h58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19h45-05h28 / 20h16-04h57  / 20h48-04h25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20h16 to 04h57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8.688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20h16 to 00h33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</w:t>
      </w:r>
      <w:r>
        <w:rPr>
          <w:color w:val="000000"/>
          <w:sz w:val="20"/>
        </w:rPr>
        <w:t>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00h33 to 04h57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</w:t>
      </w:r>
      <w:r>
        <w:rPr>
          <w:color w:val="000000"/>
          <w:sz w:val="20"/>
        </w:rPr>
        <w:t>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2020-08-10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60.0 %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19h14  / 05h58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19h44-05h29 / 20h15-04h58  / 20h47-04h26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</w:t>
      </w:r>
      <w:r>
        <w:rPr>
          <w:i/>
          <w:color w:val="000000"/>
          <w:sz w:val="24"/>
        </w:rPr>
        <w:t>f night (Naut. twil.): 20h15 to 04h58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8.719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20h15 to 00h32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00h33 to 04h58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2020-08-11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51.0 %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19h13  / 05h59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19h43-05h29 / 20h14-04h59  / 20h46-04h27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</w:t>
      </w:r>
      <w:r>
        <w:rPr>
          <w:i/>
          <w:color w:val="000000"/>
          <w:sz w:val="24"/>
        </w:rPr>
        <w:t>0h14 to 04h59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8.751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20h14 to 01</w:t>
      </w:r>
      <w:r>
        <w:rPr>
          <w:b/>
          <w:color w:val="000000"/>
          <w:sz w:val="24"/>
        </w:rPr>
        <w:t>h40</w:t>
      </w:r>
      <w:r>
        <w:rPr>
          <w:b/>
          <w:color w:val="000000"/>
          <w:sz w:val="24"/>
        </w:rPr>
        <w:t xml:space="preserve">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130290" w:rsidRDefault="00130290" w:rsidP="00130290">
      <w:pPr>
        <w:spacing w:after="0"/>
      </w:pPr>
      <w:r>
        <w:rPr>
          <w:b/>
          <w:color w:val="000000"/>
          <w:sz w:val="24"/>
        </w:rPr>
        <w:t>From 0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h4</w:t>
      </w:r>
      <w:r>
        <w:rPr>
          <w:b/>
          <w:color w:val="000000"/>
          <w:sz w:val="24"/>
        </w:rPr>
        <w:t>0</w:t>
      </w:r>
      <w:r>
        <w:rPr>
          <w:b/>
          <w:color w:val="000000"/>
          <w:sz w:val="24"/>
        </w:rPr>
        <w:t xml:space="preserve"> to 04h5</w:t>
      </w:r>
      <w:r>
        <w:rPr>
          <w:b/>
          <w:color w:val="000000"/>
          <w:sz w:val="24"/>
        </w:rPr>
        <w:t>9</w:t>
      </w:r>
      <w:r>
        <w:rPr>
          <w:b/>
          <w:color w:val="000000"/>
          <w:sz w:val="24"/>
        </w:rPr>
        <w:t xml:space="preserve"> : Trappist-1b+</w:t>
      </w:r>
      <w:r>
        <w:rPr>
          <w:b/>
          <w:color w:val="000000"/>
          <w:sz w:val="24"/>
        </w:rPr>
        <w:t>g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Note: </w:t>
      </w:r>
      <w:proofErr w:type="spellStart"/>
      <w:r>
        <w:rPr>
          <w:color w:val="000000"/>
          <w:sz w:val="20"/>
        </w:rPr>
        <w:t>Prio_target</w:t>
      </w:r>
      <w:proofErr w:type="spellEnd"/>
      <w:r>
        <w:rPr>
          <w:color w:val="000000"/>
          <w:sz w:val="20"/>
        </w:rPr>
        <w:t xml:space="preserve">                                         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SPECULOOS : 1000.0 h of </w:t>
      </w:r>
      <w:proofErr w:type="spellStart"/>
      <w:r>
        <w:rPr>
          <w:color w:val="000000"/>
          <w:sz w:val="20"/>
        </w:rPr>
        <w:t>obs</w:t>
      </w:r>
      <w:proofErr w:type="spellEnd"/>
      <w:r>
        <w:rPr>
          <w:color w:val="000000"/>
          <w:sz w:val="20"/>
        </w:rPr>
        <w:t xml:space="preserve"> over 200.0 h</w:t>
      </w:r>
    </w:p>
    <w:p w:rsidR="00130290" w:rsidRDefault="00130290" w:rsidP="00130290">
      <w:pPr>
        <w:spacing w:after="0"/>
      </w:pPr>
      <w:proofErr w:type="spellStart"/>
      <w:r>
        <w:rPr>
          <w:color w:val="000000"/>
          <w:sz w:val="24"/>
        </w:rPr>
        <w:t>Jmag</w:t>
      </w:r>
      <w:proofErr w:type="spellEnd"/>
      <w:r>
        <w:rPr>
          <w:color w:val="000000"/>
          <w:sz w:val="24"/>
        </w:rPr>
        <w:t xml:space="preserve">= 11.35,  </w:t>
      </w:r>
      <w:proofErr w:type="spellStart"/>
      <w:r>
        <w:rPr>
          <w:color w:val="000000"/>
          <w:sz w:val="24"/>
        </w:rPr>
        <w:t>SpT</w:t>
      </w:r>
      <w:proofErr w:type="spellEnd"/>
      <w:r>
        <w:rPr>
          <w:color w:val="000000"/>
          <w:sz w:val="24"/>
        </w:rPr>
        <w:t>= 7.4</w:t>
      </w:r>
    </w:p>
    <w:p w:rsidR="00130290" w:rsidRDefault="00130290" w:rsidP="00130290">
      <w:pPr>
        <w:spacing w:after="60"/>
        <w:rPr>
          <w:color w:val="000000"/>
          <w:sz w:val="24"/>
        </w:rPr>
      </w:pPr>
      <w:r>
        <w:rPr>
          <w:color w:val="000000"/>
          <w:sz w:val="24"/>
        </w:rPr>
        <w:t xml:space="preserve"> RA = 23 06 29.372, </w:t>
      </w:r>
      <w:r>
        <w:rPr>
          <w:color w:val="000000"/>
          <w:sz w:val="24"/>
        </w:rPr>
        <w:t xml:space="preserve">DEC = -5 02 29.032,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130290" w:rsidRDefault="00130290">
      <w:pPr>
        <w:spacing w:after="60"/>
      </w:pP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</w:t>
      </w:r>
      <w:r>
        <w:rPr>
          <w:b/>
          <w:color w:val="000000"/>
          <w:sz w:val="24"/>
          <w:u w:val="single"/>
        </w:rPr>
        <w:t>20-08-12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41.0 %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19h12  / 06h00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19h42-05h30 / 20h13-04h59  / 20h44-04h28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20h13 to 05h00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8.782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 xml:space="preserve">From 20h13 to 00h32 : </w:t>
      </w:r>
      <w:r>
        <w:rPr>
          <w:b/>
          <w:color w:val="000000"/>
          <w:sz w:val="24"/>
        </w:rPr>
        <w:t>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EE1C09">
      <w:pPr>
        <w:spacing w:before="320" w:after="0"/>
      </w:pP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00h33 to 05h00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</w:t>
      </w:r>
      <w:r>
        <w:rPr>
          <w:color w:val="000000"/>
          <w:sz w:val="20"/>
        </w:rPr>
        <w:t xml:space="preserve">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2020-08-13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32.0 %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19h11  / 06h00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</w:t>
      </w:r>
      <w:r>
        <w:rPr>
          <w:i/>
          <w:color w:val="000000"/>
          <w:sz w:val="24"/>
        </w:rPr>
        <w:t>Naut./Astro. twilights: 19h41-05h31 / 20h11-05h00  / 20h43-04h29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20h12 to 05h01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8.814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20h12 to 00h32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</w:t>
      </w:r>
      <w:r>
        <w:rPr>
          <w:color w:val="000000"/>
          <w:sz w:val="20"/>
        </w:rPr>
        <w:t>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00h33 to 05h01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2020-08-14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23.0 %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</w:t>
      </w:r>
      <w:r>
        <w:rPr>
          <w:i/>
          <w:color w:val="000000"/>
          <w:sz w:val="24"/>
        </w:rPr>
        <w:t>se: 19h10  / 06h01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19h40-05h31 / 20h10-05h01  / 20h42-04h29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20h11 to 05h01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8.846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20h11 to 00h32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</w:t>
      </w:r>
      <w:r>
        <w:rPr>
          <w:color w:val="000000"/>
          <w:sz w:val="20"/>
        </w:rPr>
        <w:t xml:space="preserve">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EE1C09">
      <w:pPr>
        <w:spacing w:before="320" w:after="0"/>
      </w:pP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00h32 to 05h01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</w:t>
      </w:r>
      <w:r>
        <w:rPr>
          <w:color w:val="000000"/>
          <w:sz w:val="20"/>
        </w:rPr>
        <w:t xml:space="preserve">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2020-08-15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15.0 %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19h09  / 06h02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19h39-05h32 / 20h09-05h02  / 20h4</w:t>
      </w:r>
      <w:r>
        <w:rPr>
          <w:i/>
          <w:color w:val="000000"/>
          <w:sz w:val="24"/>
        </w:rPr>
        <w:t>0-04h30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20h10 to 05h02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8.878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20h10 to 00h32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00h32 to 05h02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</w:t>
      </w:r>
      <w:r>
        <w:rPr>
          <w:color w:val="000000"/>
          <w:sz w:val="20"/>
        </w:rPr>
        <w:t>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2020-08-16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8.0 %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19h08  / 06h02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 xml:space="preserve">Civil/Naut./Astro. twilights: 19h38-05h33 / 20h08-05h03  / </w:t>
      </w:r>
      <w:r>
        <w:rPr>
          <w:i/>
          <w:color w:val="000000"/>
          <w:sz w:val="24"/>
        </w:rPr>
        <w:t>20h39-04h31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20h49 to 05h03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8.911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20h49 to 05h03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</w:t>
      </w:r>
      <w:r>
        <w:rPr>
          <w:color w:val="000000"/>
          <w:sz w:val="24"/>
        </w:rPr>
        <w:t>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2020-08-17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3.0 %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19h07  / 06h03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19h37-05h33 / 20h07-05h03  / 20h38-04h32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 xml:space="preserve">Start-end of night (Naut. twil.): </w:t>
      </w:r>
      <w:r>
        <w:rPr>
          <w:i/>
          <w:color w:val="000000"/>
          <w:sz w:val="24"/>
        </w:rPr>
        <w:t>20h45 to 05h04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8.943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20h45 to 05h04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0.0 %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19h06  / 06h03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19h35-05h34 / 20h05-05h04  / 20h37-04h33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</w:t>
      </w:r>
      <w:r>
        <w:rPr>
          <w:i/>
          <w:color w:val="000000"/>
          <w:sz w:val="24"/>
        </w:rPr>
        <w:t>h42 to 05h04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8.976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20h42 to 05h04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2020-08-19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19h05  / 06h04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19h34-05h35 / 20h04-05h05  / 20h35-04h34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20h37 to 05h05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9.0</w:t>
      </w:r>
      <w:r>
        <w:rPr>
          <w:i/>
          <w:color w:val="000000"/>
          <w:sz w:val="24"/>
        </w:rPr>
        <w:t>08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20h37 to 05h05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  <w:rPr>
          <w:color w:val="000000"/>
          <w:sz w:val="24"/>
        </w:rPr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130290" w:rsidRDefault="00130290" w:rsidP="00130290">
      <w:pPr>
        <w:spacing w:after="0"/>
      </w:pPr>
      <w:r>
        <w:rPr>
          <w:b/>
          <w:color w:val="000000"/>
          <w:sz w:val="24"/>
        </w:rPr>
        <w:t xml:space="preserve">From </w:t>
      </w:r>
      <w:r>
        <w:rPr>
          <w:b/>
          <w:color w:val="000000"/>
          <w:sz w:val="24"/>
        </w:rPr>
        <w:t>23</w:t>
      </w:r>
      <w:r>
        <w:rPr>
          <w:b/>
          <w:color w:val="000000"/>
          <w:sz w:val="24"/>
        </w:rPr>
        <w:t>h</w:t>
      </w:r>
      <w:r>
        <w:rPr>
          <w:b/>
          <w:color w:val="000000"/>
          <w:sz w:val="24"/>
        </w:rPr>
        <w:t>50</w:t>
      </w:r>
      <w:r>
        <w:rPr>
          <w:b/>
          <w:color w:val="000000"/>
          <w:sz w:val="24"/>
        </w:rPr>
        <w:t xml:space="preserve"> to 0</w:t>
      </w:r>
      <w:r>
        <w:rPr>
          <w:b/>
          <w:color w:val="000000"/>
          <w:sz w:val="24"/>
        </w:rPr>
        <w:t>2</w:t>
      </w:r>
      <w:r>
        <w:rPr>
          <w:b/>
          <w:color w:val="000000"/>
          <w:sz w:val="24"/>
        </w:rPr>
        <w:t>h54 : Trappist-1</w:t>
      </w:r>
      <w:r>
        <w:rPr>
          <w:b/>
          <w:color w:val="000000"/>
          <w:sz w:val="24"/>
        </w:rPr>
        <w:t>e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Note: </w:t>
      </w:r>
      <w:proofErr w:type="spellStart"/>
      <w:r>
        <w:rPr>
          <w:color w:val="000000"/>
          <w:sz w:val="20"/>
        </w:rPr>
        <w:t>Prio_target</w:t>
      </w:r>
      <w:proofErr w:type="spellEnd"/>
      <w:r>
        <w:rPr>
          <w:color w:val="000000"/>
          <w:sz w:val="20"/>
        </w:rPr>
        <w:t xml:space="preserve">                                         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SPECULOOS : 1000.0 h of </w:t>
      </w:r>
      <w:proofErr w:type="spellStart"/>
      <w:r>
        <w:rPr>
          <w:color w:val="000000"/>
          <w:sz w:val="20"/>
        </w:rPr>
        <w:t>obs</w:t>
      </w:r>
      <w:proofErr w:type="spellEnd"/>
      <w:r>
        <w:rPr>
          <w:color w:val="000000"/>
          <w:sz w:val="20"/>
        </w:rPr>
        <w:t xml:space="preserve"> over 200.0 h</w:t>
      </w:r>
    </w:p>
    <w:p w:rsidR="00130290" w:rsidRDefault="00130290" w:rsidP="00130290">
      <w:pPr>
        <w:spacing w:after="0"/>
      </w:pPr>
      <w:proofErr w:type="spellStart"/>
      <w:r>
        <w:rPr>
          <w:color w:val="000000"/>
          <w:sz w:val="24"/>
        </w:rPr>
        <w:t>Jmag</w:t>
      </w:r>
      <w:proofErr w:type="spellEnd"/>
      <w:r>
        <w:rPr>
          <w:color w:val="000000"/>
          <w:sz w:val="24"/>
        </w:rPr>
        <w:t xml:space="preserve">= 11.35,  </w:t>
      </w:r>
      <w:proofErr w:type="spellStart"/>
      <w:r>
        <w:rPr>
          <w:color w:val="000000"/>
          <w:sz w:val="24"/>
        </w:rPr>
        <w:t>SpT</w:t>
      </w:r>
      <w:proofErr w:type="spellEnd"/>
      <w:r>
        <w:rPr>
          <w:color w:val="000000"/>
          <w:sz w:val="24"/>
        </w:rPr>
        <w:t>= 7.4</w:t>
      </w:r>
    </w:p>
    <w:p w:rsidR="00130290" w:rsidRDefault="00130290" w:rsidP="00130290">
      <w:pPr>
        <w:spacing w:after="60"/>
        <w:rPr>
          <w:color w:val="000000"/>
          <w:sz w:val="24"/>
        </w:rPr>
      </w:pPr>
      <w:r>
        <w:rPr>
          <w:color w:val="000000"/>
          <w:sz w:val="24"/>
        </w:rPr>
        <w:t xml:space="preserve"> RA = 23 06 29.372, </w:t>
      </w:r>
      <w:r>
        <w:rPr>
          <w:color w:val="000000"/>
          <w:sz w:val="24"/>
        </w:rPr>
        <w:t xml:space="preserve">DEC = -5 02 29.032,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130290" w:rsidRDefault="00130290" w:rsidP="00130290">
      <w:pPr>
        <w:spacing w:after="0"/>
      </w:pPr>
      <w:r>
        <w:rPr>
          <w:b/>
          <w:color w:val="000000"/>
          <w:sz w:val="24"/>
        </w:rPr>
        <w:t xml:space="preserve">From </w:t>
      </w:r>
      <w:r>
        <w:rPr>
          <w:b/>
          <w:color w:val="000000"/>
          <w:sz w:val="24"/>
        </w:rPr>
        <w:t>02</w:t>
      </w:r>
      <w:r>
        <w:rPr>
          <w:b/>
          <w:color w:val="000000"/>
          <w:sz w:val="24"/>
        </w:rPr>
        <w:t>h</w:t>
      </w:r>
      <w:r>
        <w:rPr>
          <w:b/>
          <w:color w:val="000000"/>
          <w:sz w:val="24"/>
        </w:rPr>
        <w:t>54</w:t>
      </w:r>
      <w:r>
        <w:rPr>
          <w:b/>
          <w:color w:val="000000"/>
          <w:sz w:val="24"/>
        </w:rPr>
        <w:t xml:space="preserve"> to 05h05 : Sp0011+5908</w:t>
      </w:r>
      <w:r>
        <w:rPr>
          <w:b/>
          <w:color w:val="000000"/>
          <w:sz w:val="24"/>
        </w:rPr>
        <w:t>_2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Note: </w:t>
      </w:r>
      <w:proofErr w:type="spellStart"/>
      <w:r>
        <w:rPr>
          <w:color w:val="000000"/>
          <w:sz w:val="20"/>
        </w:rPr>
        <w:t>Prio_target</w:t>
      </w:r>
      <w:proofErr w:type="spellEnd"/>
      <w:r>
        <w:rPr>
          <w:color w:val="000000"/>
          <w:sz w:val="20"/>
        </w:rPr>
        <w:t xml:space="preserve">                                         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SPECULOOS : 27.75 h of </w:t>
      </w:r>
      <w:proofErr w:type="spellStart"/>
      <w:r>
        <w:rPr>
          <w:color w:val="000000"/>
          <w:sz w:val="20"/>
        </w:rPr>
        <w:t>obs</w:t>
      </w:r>
      <w:proofErr w:type="spellEnd"/>
      <w:r>
        <w:rPr>
          <w:color w:val="000000"/>
          <w:sz w:val="20"/>
        </w:rPr>
        <w:t xml:space="preserve"> over 200.0 h</w:t>
      </w:r>
    </w:p>
    <w:p w:rsidR="00130290" w:rsidRDefault="00130290" w:rsidP="00130290">
      <w:pPr>
        <w:spacing w:after="0"/>
      </w:pPr>
      <w:proofErr w:type="spellStart"/>
      <w:r>
        <w:rPr>
          <w:color w:val="000000"/>
          <w:sz w:val="24"/>
        </w:rPr>
        <w:t>Jmag</w:t>
      </w:r>
      <w:proofErr w:type="spellEnd"/>
      <w:r>
        <w:rPr>
          <w:color w:val="000000"/>
          <w:sz w:val="24"/>
        </w:rPr>
        <w:t xml:space="preserve">= 9.95,  </w:t>
      </w:r>
      <w:proofErr w:type="spellStart"/>
      <w:r>
        <w:rPr>
          <w:color w:val="000000"/>
          <w:sz w:val="24"/>
        </w:rPr>
        <w:t>SpT</w:t>
      </w:r>
      <w:proofErr w:type="spellEnd"/>
      <w:r>
        <w:rPr>
          <w:color w:val="000000"/>
          <w:sz w:val="24"/>
        </w:rPr>
        <w:t>= 5.5</w:t>
      </w:r>
    </w:p>
    <w:p w:rsidR="00130290" w:rsidRDefault="00130290" w:rsidP="00130290">
      <w:pPr>
        <w:spacing w:after="60"/>
        <w:rPr>
          <w:color w:val="000000"/>
          <w:sz w:val="24"/>
        </w:rPr>
      </w:pPr>
      <w:r>
        <w:rPr>
          <w:color w:val="000000"/>
          <w:sz w:val="24"/>
        </w:rPr>
        <w:t xml:space="preserve"> RA = 00 11 30.931, DEC = 59 08 39.885,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 xml:space="preserve">=z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=20</w:t>
      </w:r>
    </w:p>
    <w:p w:rsidR="00130290" w:rsidRDefault="00130290">
      <w:pPr>
        <w:spacing w:after="60"/>
      </w:pP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 xml:space="preserve">Night starting on the </w:t>
      </w:r>
      <w:r>
        <w:rPr>
          <w:b/>
          <w:color w:val="000000"/>
          <w:sz w:val="24"/>
          <w:u w:val="single"/>
        </w:rPr>
        <w:t>2020-08-20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3.0 %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19h04  / 06h05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19h33-05h35 / 20h03-05h06  / 20h34-04h35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20h33 to 05h06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9.041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 xml:space="preserve">From 20h33 to 05h06 : </w:t>
      </w:r>
      <w:r>
        <w:rPr>
          <w:b/>
          <w:color w:val="000000"/>
          <w:sz w:val="24"/>
        </w:rPr>
        <w:t>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2020-08-21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9.0 %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</w:t>
      </w:r>
      <w:r>
        <w:rPr>
          <w:i/>
          <w:color w:val="000000"/>
          <w:sz w:val="24"/>
        </w:rPr>
        <w:t>set - Sunrise: 19h03  / 06h05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19h32-05h36 / 20h02-05h06  / 20h33-04h36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20h30 to 05h07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9.074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20h30 to 05h07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</w:t>
      </w:r>
      <w:r>
        <w:rPr>
          <w:color w:val="000000"/>
          <w:sz w:val="20"/>
        </w:rPr>
        <w:t xml:space="preserve">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2020-08-22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17.0 %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19h02  / 06h06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</w:t>
      </w:r>
      <w:r>
        <w:rPr>
          <w:i/>
          <w:color w:val="000000"/>
          <w:sz w:val="24"/>
        </w:rPr>
        <w:t>ro. twilights: 19h31-05h37 / 20h01-05h07  / 20h31-04h36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20h26 to 05h07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9.107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20h26 to 05h07 : Sp0011+5908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27.75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9.95,  SpT= 5.5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00 11 30.931, DEC = </w:t>
      </w:r>
      <w:r w:rsidR="007645AB">
        <w:rPr>
          <w:color w:val="000000"/>
          <w:sz w:val="24"/>
        </w:rPr>
        <w:t xml:space="preserve">59 08 39.885,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=20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2020-08-23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27.0 %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19h01  / 06h06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 xml:space="preserve">Civil/Naut./Astro. twilights: 19h30-05h37 </w:t>
      </w:r>
      <w:r>
        <w:rPr>
          <w:i/>
          <w:color w:val="000000"/>
          <w:sz w:val="24"/>
        </w:rPr>
        <w:t>/ 19h59-05h08  / 20h30-04h37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20h00 to 05h08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9.141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20h00 to 23h51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EE1C09">
      <w:pPr>
        <w:spacing w:before="320" w:after="0"/>
      </w:pPr>
    </w:p>
    <w:p w:rsidR="00EE1C09" w:rsidRDefault="00130290">
      <w:pPr>
        <w:spacing w:after="0"/>
      </w:pPr>
      <w:r>
        <w:rPr>
          <w:b/>
          <w:color w:val="000000"/>
          <w:sz w:val="24"/>
        </w:rPr>
        <w:t>From 23h56 to 05h08 : Sp0202+1020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39.25 h of obs over 200</w:t>
      </w:r>
      <w:r>
        <w:rPr>
          <w:color w:val="000000"/>
          <w:sz w:val="20"/>
        </w:rPr>
        <w:t>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9.84,  SpT= 5.3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02 02 16.231, </w:t>
      </w:r>
      <w:r w:rsidR="007645AB">
        <w:rPr>
          <w:color w:val="000000"/>
          <w:sz w:val="24"/>
        </w:rPr>
        <w:t xml:space="preserve">DEC = 10 20 13.954,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=15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2020-08-24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37.0 %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18h59  / 06h07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19h28-05h38 / 19h58-05h08  / 20h28-04h38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</w:t>
      </w:r>
      <w:r>
        <w:rPr>
          <w:i/>
          <w:color w:val="000000"/>
          <w:sz w:val="24"/>
        </w:rPr>
        <w:t>d of night (Naut. twil.): 19h59 to 05h09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9.174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19h59 to 23h51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23h52 to 05h09 : Sp0202+1020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39.25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9.84,  SpT= 5.3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02 02 16.231, </w:t>
      </w:r>
      <w:r w:rsidR="007645AB">
        <w:rPr>
          <w:color w:val="000000"/>
          <w:sz w:val="24"/>
        </w:rPr>
        <w:t xml:space="preserve">DEC = 10 20 13.954,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=15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2020-08-25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49.0 %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18h58  / 06h08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19h27-05h39 / 19h57-05h09  / 20h27-04h39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19h57 to 05h10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</w:t>
      </w:r>
      <w:r>
        <w:rPr>
          <w:i/>
          <w:color w:val="000000"/>
          <w:sz w:val="24"/>
        </w:rPr>
        <w:t>wil.): 9.207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19h57 to 23h51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130290" w:rsidRDefault="00130290" w:rsidP="00130290">
      <w:pPr>
        <w:spacing w:after="0"/>
      </w:pPr>
      <w:r>
        <w:rPr>
          <w:b/>
          <w:color w:val="000000"/>
          <w:sz w:val="24"/>
        </w:rPr>
        <w:t>From 2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h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 xml:space="preserve"> to 0</w:t>
      </w:r>
      <w:r>
        <w:rPr>
          <w:b/>
          <w:color w:val="000000"/>
          <w:sz w:val="24"/>
        </w:rPr>
        <w:t>5</w:t>
      </w:r>
      <w:r>
        <w:rPr>
          <w:b/>
          <w:color w:val="000000"/>
          <w:sz w:val="24"/>
        </w:rPr>
        <w:t>h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 xml:space="preserve"> : Trappist-1</w:t>
      </w:r>
      <w:r>
        <w:rPr>
          <w:b/>
          <w:color w:val="000000"/>
          <w:sz w:val="24"/>
        </w:rPr>
        <w:t>d+</w:t>
      </w:r>
      <w:r>
        <w:rPr>
          <w:b/>
          <w:color w:val="000000"/>
          <w:sz w:val="24"/>
        </w:rPr>
        <w:t>e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Note: </w:t>
      </w:r>
      <w:proofErr w:type="spellStart"/>
      <w:r>
        <w:rPr>
          <w:color w:val="000000"/>
          <w:sz w:val="20"/>
        </w:rPr>
        <w:t>Prio_target</w:t>
      </w:r>
      <w:proofErr w:type="spellEnd"/>
      <w:r>
        <w:rPr>
          <w:color w:val="000000"/>
          <w:sz w:val="20"/>
        </w:rPr>
        <w:t xml:space="preserve">                                         </w:t>
      </w:r>
    </w:p>
    <w:p w:rsidR="00130290" w:rsidRDefault="00130290" w:rsidP="00130290">
      <w:pPr>
        <w:spacing w:after="0"/>
      </w:pPr>
      <w:r>
        <w:rPr>
          <w:color w:val="000000"/>
          <w:sz w:val="20"/>
        </w:rPr>
        <w:t xml:space="preserve">  SPECULOOS : 1000.0 h of </w:t>
      </w:r>
      <w:proofErr w:type="spellStart"/>
      <w:r>
        <w:rPr>
          <w:color w:val="000000"/>
          <w:sz w:val="20"/>
        </w:rPr>
        <w:t>obs</w:t>
      </w:r>
      <w:proofErr w:type="spellEnd"/>
      <w:r>
        <w:rPr>
          <w:color w:val="000000"/>
          <w:sz w:val="20"/>
        </w:rPr>
        <w:t xml:space="preserve"> over 200.0 h</w:t>
      </w:r>
    </w:p>
    <w:p w:rsidR="00130290" w:rsidRDefault="00130290" w:rsidP="00130290">
      <w:pPr>
        <w:spacing w:after="0"/>
      </w:pPr>
      <w:proofErr w:type="spellStart"/>
      <w:r>
        <w:rPr>
          <w:color w:val="000000"/>
          <w:sz w:val="24"/>
        </w:rPr>
        <w:t>Jmag</w:t>
      </w:r>
      <w:proofErr w:type="spellEnd"/>
      <w:r>
        <w:rPr>
          <w:color w:val="000000"/>
          <w:sz w:val="24"/>
        </w:rPr>
        <w:t xml:space="preserve">= 11.35,  </w:t>
      </w:r>
      <w:proofErr w:type="spellStart"/>
      <w:r>
        <w:rPr>
          <w:color w:val="000000"/>
          <w:sz w:val="24"/>
        </w:rPr>
        <w:t>SpT</w:t>
      </w:r>
      <w:proofErr w:type="spellEnd"/>
      <w:r>
        <w:rPr>
          <w:color w:val="000000"/>
          <w:sz w:val="24"/>
        </w:rPr>
        <w:t>= 7.4</w:t>
      </w:r>
    </w:p>
    <w:p w:rsidR="00130290" w:rsidRDefault="00130290" w:rsidP="00130290">
      <w:pPr>
        <w:spacing w:after="60"/>
        <w:rPr>
          <w:color w:val="000000"/>
          <w:sz w:val="24"/>
        </w:rPr>
      </w:pPr>
      <w:r>
        <w:rPr>
          <w:color w:val="000000"/>
          <w:sz w:val="24"/>
        </w:rPr>
        <w:t xml:space="preserve"> RA = 23 06 29.372, </w:t>
      </w:r>
      <w:r>
        <w:rPr>
          <w:color w:val="000000"/>
          <w:sz w:val="24"/>
        </w:rPr>
        <w:t xml:space="preserve">DEC = -5 02 29.032,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 xml:space="preserve"> , 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=55</w:t>
      </w:r>
    </w:p>
    <w:p w:rsidR="00130290" w:rsidRDefault="00130290">
      <w:pPr>
        <w:spacing w:after="60"/>
      </w:pP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2020-08-26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 xml:space="preserve">Moon </w:t>
      </w:r>
      <w:r>
        <w:rPr>
          <w:i/>
          <w:color w:val="000000"/>
          <w:sz w:val="24"/>
        </w:rPr>
        <w:t>illumination: 60.0 %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18h57  / 06h08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19h26-05h39 / 19h55-05h10  / 20h26-04h40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19h56 to 05h10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9.24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19h56 to 23h50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23h51 to 05h10 : Sp0202+1020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</w:t>
      </w:r>
      <w:r>
        <w:rPr>
          <w:color w:val="000000"/>
          <w:sz w:val="20"/>
        </w:rPr>
        <w:t xml:space="preserve">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39.25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9.84,  SpT= 5.3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02 02 16.231, </w:t>
      </w:r>
      <w:r w:rsidR="007645AB">
        <w:rPr>
          <w:color w:val="000000"/>
          <w:sz w:val="24"/>
        </w:rPr>
        <w:t xml:space="preserve">DEC = 10 20 13.954,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=15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2020-08-27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70.0 %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Sunrise: 18h56  / 06h09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</w:t>
      </w:r>
      <w:r>
        <w:rPr>
          <w:i/>
          <w:color w:val="000000"/>
          <w:sz w:val="24"/>
        </w:rPr>
        <w:t xml:space="preserve"> twilights: 19h25-05h40 / 19h54-05h11  / 20h24-04h40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19h55 to 05h11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9.274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19h55 to 23h50 : Sp2000+3057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77.5 h </w:t>
      </w:r>
      <w:r>
        <w:rPr>
          <w:color w:val="000000"/>
          <w:sz w:val="20"/>
        </w:rPr>
        <w:t>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10.67,  SpT= 6.1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20 00 5.763, DEC = </w:t>
      </w:r>
      <w:r w:rsidR="007645AB">
        <w:rPr>
          <w:color w:val="000000"/>
          <w:sz w:val="24"/>
        </w:rPr>
        <w:t xml:space="preserve">30 57 32.101,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>=</w:t>
      </w:r>
      <w:proofErr w:type="spellStart"/>
      <w:r w:rsidR="007645AB">
        <w:rPr>
          <w:color w:val="000000"/>
          <w:sz w:val="24"/>
        </w:rPr>
        <w:t>I+z</w:t>
      </w:r>
      <w:proofErr w:type="spellEnd"/>
      <w:r w:rsidR="007645AB">
        <w:rPr>
          <w:color w:val="000000"/>
          <w:sz w:val="24"/>
        </w:rPr>
        <w:t xml:space="preserve">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=25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23h51 to 05h11 : Sp0202+1020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39.25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9.84,  SpT= 5.3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02 02 16.231, </w:t>
      </w:r>
      <w:r w:rsidR="007645AB">
        <w:rPr>
          <w:color w:val="000000"/>
          <w:sz w:val="24"/>
        </w:rPr>
        <w:t xml:space="preserve">DEC = 10 20 13.954,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=15</w:t>
      </w:r>
    </w:p>
    <w:p w:rsidR="00EE1C09" w:rsidRDefault="00130290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2020-08-28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Moon illumination: 79.0 %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Sunset - Sunri</w:t>
      </w:r>
      <w:r>
        <w:rPr>
          <w:i/>
          <w:color w:val="000000"/>
          <w:sz w:val="24"/>
        </w:rPr>
        <w:t>se: 18h55  / 06h09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Civil/Naut./Astro. twilights: 19h24-05h41 / 19h53-05h11  / 20h23-04h41</w:t>
      </w:r>
    </w:p>
    <w:p w:rsidR="00EE1C09" w:rsidRDefault="00130290">
      <w:pPr>
        <w:spacing w:after="0"/>
      </w:pPr>
      <w:r>
        <w:rPr>
          <w:i/>
          <w:color w:val="000000"/>
          <w:sz w:val="24"/>
        </w:rPr>
        <w:t>Start-end of night (Naut. twil.): 19h53 to 05h12</w:t>
      </w:r>
    </w:p>
    <w:p w:rsidR="00EE1C09" w:rsidRDefault="00130290">
      <w:pPr>
        <w:spacing w:after="60"/>
      </w:pPr>
      <w:r>
        <w:rPr>
          <w:i/>
          <w:color w:val="000000"/>
          <w:sz w:val="24"/>
        </w:rPr>
        <w:t>Night duration (Naut. twil.): 9.307 h</w:t>
      </w:r>
    </w:p>
    <w:p w:rsidR="00EE1C09" w:rsidRDefault="00130290">
      <w:pPr>
        <w:spacing w:after="0"/>
      </w:pPr>
      <w:r>
        <w:rPr>
          <w:b/>
          <w:color w:val="000000"/>
          <w:sz w:val="24"/>
        </w:rPr>
        <w:t>From 19h53 to 23h50 : Sp2151+2328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</w:t>
      </w:r>
      <w:r>
        <w:rPr>
          <w:color w:val="000000"/>
          <w:sz w:val="20"/>
        </w:rPr>
        <w:t xml:space="preserve">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0.0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11.49,  SpT= 6.0</w:t>
      </w:r>
    </w:p>
    <w:p w:rsidR="00EE1C09" w:rsidRDefault="00130290" w:rsidP="00471E3D">
      <w:pPr>
        <w:spacing w:after="60"/>
      </w:pPr>
      <w:r>
        <w:rPr>
          <w:color w:val="000000"/>
          <w:sz w:val="24"/>
        </w:rPr>
        <w:t xml:space="preserve"> RA = 21 51 5.096, DEC = 23 28 9.608,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=44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EE1C09" w:rsidRDefault="00130290">
      <w:pPr>
        <w:spacing w:after="0"/>
      </w:pPr>
      <w:r>
        <w:rPr>
          <w:b/>
          <w:color w:val="000000"/>
          <w:sz w:val="24"/>
        </w:rPr>
        <w:t>From 23h50 to 05h12 : Sp0202+1020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E1C09" w:rsidRDefault="00130290">
      <w:pPr>
        <w:spacing w:after="0"/>
      </w:pPr>
      <w:r>
        <w:rPr>
          <w:color w:val="000000"/>
          <w:sz w:val="20"/>
        </w:rPr>
        <w:t xml:space="preserve">  SPECULOOS : 39.25 h of obs over 200.0 h</w:t>
      </w:r>
    </w:p>
    <w:p w:rsidR="00EE1C09" w:rsidRDefault="00130290">
      <w:pPr>
        <w:spacing w:after="0"/>
      </w:pPr>
      <w:r>
        <w:rPr>
          <w:color w:val="000000"/>
          <w:sz w:val="24"/>
        </w:rPr>
        <w:t>Jmag= 9.84,  SpT= 5.3</w:t>
      </w:r>
    </w:p>
    <w:p w:rsidR="00EE1C09" w:rsidRDefault="00130290">
      <w:pPr>
        <w:spacing w:after="60"/>
      </w:pPr>
      <w:r>
        <w:rPr>
          <w:color w:val="000000"/>
          <w:sz w:val="24"/>
        </w:rPr>
        <w:t xml:space="preserve"> RA = 02 02 16.231, </w:t>
      </w:r>
      <w:r w:rsidR="007645AB">
        <w:rPr>
          <w:color w:val="000000"/>
          <w:sz w:val="24"/>
        </w:rPr>
        <w:t xml:space="preserve">DEC = 10 20 13.954, </w:t>
      </w:r>
      <w:proofErr w:type="spellStart"/>
      <w:r w:rsidR="007645AB">
        <w:rPr>
          <w:color w:val="000000"/>
          <w:sz w:val="24"/>
        </w:rPr>
        <w:t>filt</w:t>
      </w:r>
      <w:proofErr w:type="spellEnd"/>
      <w:r w:rsidR="007645AB">
        <w:rPr>
          <w:color w:val="000000"/>
          <w:sz w:val="24"/>
        </w:rPr>
        <w:t xml:space="preserve">=z ,  </w:t>
      </w:r>
      <w:proofErr w:type="spellStart"/>
      <w:r w:rsidR="007645AB">
        <w:rPr>
          <w:color w:val="000000"/>
          <w:sz w:val="24"/>
        </w:rPr>
        <w:t>texp</w:t>
      </w:r>
      <w:proofErr w:type="spellEnd"/>
      <w:r w:rsidR="007645AB">
        <w:rPr>
          <w:color w:val="000000"/>
          <w:sz w:val="24"/>
        </w:rPr>
        <w:t>=15</w:t>
      </w:r>
    </w:p>
    <w:p w:rsidR="00EE1C09" w:rsidRDefault="00EE1C09">
      <w:pPr>
        <w:spacing w:before="320" w:after="0"/>
      </w:pPr>
    </w:p>
    <w:sectPr w:rsidR="00EE1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290"/>
    <w:rsid w:val="0015074B"/>
    <w:rsid w:val="0029639D"/>
    <w:rsid w:val="00326F90"/>
    <w:rsid w:val="00471E3D"/>
    <w:rsid w:val="007645AB"/>
    <w:rsid w:val="00AA1D8D"/>
    <w:rsid w:val="00B47730"/>
    <w:rsid w:val="00CB0664"/>
    <w:rsid w:val="00EE1C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2B9172"/>
  <w14:defaultImageDpi w14:val="300"/>
  <w15:docId w15:val="{B47E71CF-A601-AE46-85A2-C01FECA7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2811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4</cp:revision>
  <dcterms:created xsi:type="dcterms:W3CDTF">2013-12-23T23:15:00Z</dcterms:created>
  <dcterms:modified xsi:type="dcterms:W3CDTF">2020-07-28T12:09:00Z</dcterms:modified>
  <cp:category/>
</cp:coreProperties>
</file>