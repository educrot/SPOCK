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120"/>
        <w:jc w:val="center"/>
      </w:pPr>
      <w:r>
        <w:rPr>
          <w:b/>
          <w:color w:val="000000"/>
          <w:sz w:val="32"/>
        </w:rPr>
        <w:t>TN_Oukaimeden</w:t>
      </w:r>
    </w:p>
    <w:p>
      <w:pPr>
        <w:spacing w:before="0" w:after="240"/>
        <w:jc w:val="center"/>
      </w:pPr>
      <w:r>
        <w:rPr>
          <w:b/>
          <w:color w:val="000000"/>
          <w:sz w:val="32"/>
        </w:rPr>
        <w:t>Schedule from 2020-06-15 to 2020-06-28</w:t>
      </w:r>
    </w:p>
    <w:p>
      <w:pPr>
        <w:spacing w:before="0"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>
      <w:pPr>
        <w:spacing w:before="0" w:after="400"/>
        <w:jc w:val="center"/>
      </w:pPr>
      <w:r>
        <w:rPr>
          <w:i/>
          <w:color w:val="000000"/>
          <w:sz w:val="24"/>
        </w:rPr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2020-06-15</w:t>
      </w:r>
    </w:p>
    <w:p>
      <w:pPr>
        <w:spacing w:before="0" w:after="0"/>
      </w:pPr>
      <w:r>
        <w:rPr>
          <w:i/>
          <w:color w:val="000000"/>
          <w:sz w:val="24"/>
        </w:rPr>
        <w:t>Moon illumination: 28.0 %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19h32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20h05-04h59 / 20h39-04h25  / 21h15-03h48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20h39 to 04h25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7.767 h</w:t>
      </w:r>
    </w:p>
    <w:p>
      <w:pPr>
        <w:spacing w:before="0" w:after="0"/>
      </w:pPr>
      <w:r>
        <w:rPr>
          <w:b/>
          <w:color w:val="000000"/>
          <w:sz w:val="24"/>
        </w:rPr>
        <w:t>From 20h39 to 00h32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00h32 to 04h25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2020-06-16</w:t>
      </w:r>
    </w:p>
    <w:p>
      <w:pPr>
        <w:spacing w:before="0" w:after="0"/>
      </w:pPr>
      <w:r>
        <w:rPr>
          <w:i/>
          <w:color w:val="000000"/>
          <w:sz w:val="24"/>
        </w:rPr>
        <w:t>Moon illumination: 20.0 %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19h33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20h05-04h59 / 20h39-04h25  / 21h16-03h48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20h39 to 04h25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7.763 h</w:t>
      </w:r>
    </w:p>
    <w:p>
      <w:pPr>
        <w:spacing w:before="0" w:after="0"/>
      </w:pPr>
      <w:r>
        <w:rPr>
          <w:b/>
          <w:color w:val="000000"/>
          <w:sz w:val="24"/>
        </w:rPr>
        <w:t>From 20h39 to 00h32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00h33 to 04h25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2020-06-17</w:t>
      </w:r>
    </w:p>
    <w:p>
      <w:pPr>
        <w:spacing w:before="0" w:after="0"/>
      </w:pPr>
      <w:r>
        <w:rPr>
          <w:i/>
          <w:color w:val="000000"/>
          <w:sz w:val="24"/>
        </w:rPr>
        <w:t>Moon illumination: 13.0 %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19h33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20h05-04h59 / 20h39-04h25  / 21h16-03h48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20h40 to 04h25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7.76 h</w:t>
      </w:r>
    </w:p>
    <w:p>
      <w:pPr>
        <w:spacing w:before="0" w:after="0"/>
      </w:pPr>
      <w:r>
        <w:rPr>
          <w:b/>
          <w:color w:val="000000"/>
          <w:sz w:val="24"/>
        </w:rPr>
        <w:t>From 20h40 to 00h32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00h33 to 02h05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2020-06-18</w:t>
      </w:r>
    </w:p>
    <w:p>
      <w:pPr>
        <w:spacing w:before="0" w:after="0"/>
      </w:pPr>
      <w:r>
        <w:rPr>
          <w:i/>
          <w:color w:val="000000"/>
          <w:sz w:val="24"/>
        </w:rPr>
        <w:t>Moon illumination: 7.0 %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19h33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20h05-04h59 / 20h40-04h25  / 21h16-03h48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20h40 to 04h25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7.758 h</w:t>
      </w:r>
    </w:p>
    <w:p>
      <w:pPr>
        <w:spacing w:before="0" w:after="0"/>
      </w:pPr>
      <w:r>
        <w:rPr>
          <w:b/>
          <w:color w:val="000000"/>
          <w:sz w:val="24"/>
        </w:rPr>
        <w:t>From 20h40 to 00h32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00h33 to 04h25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2020-06-19</w:t>
      </w:r>
    </w:p>
    <w:p>
      <w:pPr>
        <w:spacing w:before="0" w:after="0"/>
      </w:pPr>
      <w:r>
        <w:rPr>
          <w:i/>
          <w:color w:val="000000"/>
          <w:sz w:val="24"/>
        </w:rPr>
        <w:t>Moon illumination: 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19h33  / 05h32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20h06-04h59 / 20h40-04h25  / 21h17-03h48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20h40 to 04h26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7.756 h</w:t>
      </w:r>
    </w:p>
    <w:p>
      <w:pPr>
        <w:spacing w:before="0" w:after="0"/>
      </w:pPr>
      <w:r>
        <w:rPr>
          <w:b/>
          <w:color w:val="000000"/>
          <w:sz w:val="24"/>
        </w:rPr>
        <w:t>From 20h40 to 00h33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00h33 to 04h26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2020-06-20</w:t>
      </w:r>
    </w:p>
    <w:p>
      <w:pPr>
        <w:spacing w:before="0" w:after="0"/>
      </w:pPr>
      <w:r>
        <w:rPr>
          <w:i/>
          <w:color w:val="000000"/>
          <w:sz w:val="24"/>
        </w:rPr>
        <w:t>Moon illumination: 0.0 %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19h34  / 05h32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20h06-05h00 / 20h40-04h25  / 21h17-03h49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20h40 to 04h26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7.756 h</w:t>
      </w:r>
    </w:p>
    <w:p>
      <w:pPr>
        <w:spacing w:before="0" w:after="0"/>
      </w:pPr>
      <w:r>
        <w:rPr>
          <w:b/>
          <w:color w:val="000000"/>
          <w:sz w:val="24"/>
        </w:rPr>
        <w:t>From 20h40 to 00h33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00h33 to 04h26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2020-06-21</w:t>
      </w:r>
    </w:p>
    <w:p>
      <w:pPr>
        <w:spacing w:before="0" w:after="0"/>
      </w:pPr>
      <w:r>
        <w:rPr>
          <w:i/>
          <w:color w:val="000000"/>
          <w:sz w:val="24"/>
        </w:rPr>
        <w:t>Moon illumination: 0.0 %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19h34  / 05h32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20h06-05h00 / 20h40-04h26  / 21h17-03h49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20h41 to 04h26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7.756 h</w:t>
      </w:r>
    </w:p>
    <w:p>
      <w:pPr>
        <w:spacing w:before="0" w:after="0"/>
      </w:pPr>
      <w:r>
        <w:rPr>
          <w:b/>
          <w:color w:val="000000"/>
          <w:sz w:val="24"/>
        </w:rPr>
        <w:t>From 20h41 to 04h26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2020-06-22</w:t>
      </w:r>
    </w:p>
    <w:p>
      <w:pPr>
        <w:spacing w:before="0" w:after="0"/>
      </w:pPr>
      <w:r>
        <w:rPr>
          <w:i/>
          <w:color w:val="000000"/>
          <w:sz w:val="24"/>
        </w:rPr>
        <w:t>Moon illumination: 2.0 %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19h34  / 05h32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20h06-05h00 / 20h40-04h26  / 21h17-03h49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20h41 to 04h26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7.758 h</w:t>
      </w:r>
    </w:p>
    <w:p>
      <w:pPr>
        <w:spacing w:before="0" w:after="0"/>
      </w:pPr>
      <w:r>
        <w:rPr>
          <w:b/>
          <w:color w:val="000000"/>
          <w:sz w:val="24"/>
        </w:rPr>
        <w:t>From 20h41 to 04h26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2020-06-23</w:t>
      </w:r>
    </w:p>
    <w:p>
      <w:pPr>
        <w:spacing w:before="0" w:after="0"/>
      </w:pPr>
      <w:r>
        <w:rPr>
          <w:i/>
          <w:color w:val="000000"/>
          <w:sz w:val="24"/>
        </w:rPr>
        <w:t>Moon illumination: 6.0 %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19h34  / 05h33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20h07-05h00 / 20h41-04h26  / 21h17-03h50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20h41 to 04h27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7.76 h</w:t>
      </w:r>
    </w:p>
    <w:p>
      <w:pPr>
        <w:spacing w:before="0" w:after="0"/>
      </w:pPr>
      <w:r>
        <w:rPr>
          <w:b/>
          <w:color w:val="000000"/>
          <w:sz w:val="24"/>
        </w:rPr>
        <w:t>From 20h41 to 04h27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2020-06-24</w:t>
      </w:r>
    </w:p>
    <w:p>
      <w:pPr>
        <w:spacing w:before="0" w:after="0"/>
      </w:pPr>
      <w:r>
        <w:rPr>
          <w:i/>
          <w:color w:val="000000"/>
          <w:sz w:val="24"/>
        </w:rPr>
        <w:t>Moon illumination: 13.0 %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19h34  / 05h33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20h07-05h01 / 20h41-04h27  / 21h17-03h50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20h42 to 04h27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7.763 h</w:t>
      </w:r>
    </w:p>
    <w:p>
      <w:pPr>
        <w:spacing w:before="0" w:after="0"/>
      </w:pPr>
      <w:r>
        <w:rPr>
          <w:b/>
          <w:color w:val="000000"/>
          <w:sz w:val="24"/>
        </w:rPr>
        <w:t>From 20h42 to 04h27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2020-06-25</w:t>
      </w:r>
    </w:p>
    <w:p>
      <w:pPr>
        <w:spacing w:before="0" w:after="0"/>
      </w:pPr>
      <w:r>
        <w:rPr>
          <w:i/>
          <w:color w:val="000000"/>
          <w:sz w:val="24"/>
        </w:rPr>
        <w:t>Moon illumination: 21.0 %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19h34  / 05h33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20h07-05h01 / 20h41-04h27  / 21h17-03h50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20h42 to 04h27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7.768 h</w:t>
      </w:r>
    </w:p>
    <w:p>
      <w:pPr>
        <w:spacing w:before="0" w:after="0"/>
      </w:pPr>
      <w:r>
        <w:rPr>
          <w:b/>
          <w:color w:val="000000"/>
          <w:sz w:val="24"/>
        </w:rPr>
        <w:t>From 20h42 to 04h27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2020-06-26</w:t>
      </w:r>
    </w:p>
    <w:p>
      <w:pPr>
        <w:spacing w:before="0" w:after="0"/>
      </w:pPr>
      <w:r>
        <w:rPr>
          <w:i/>
          <w:color w:val="000000"/>
          <w:sz w:val="24"/>
        </w:rPr>
        <w:t>Moon illumination: 31.0 %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19h35  / 05h34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20h07-05h01 / 20h41-04h27  / 21h18-03h51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20h42 to 04h28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7.773 h</w:t>
      </w:r>
    </w:p>
    <w:p>
      <w:pPr>
        <w:spacing w:before="0" w:after="0"/>
      </w:pPr>
      <w:r>
        <w:rPr>
          <w:b/>
          <w:color w:val="000000"/>
          <w:sz w:val="24"/>
        </w:rPr>
        <w:t>From 20h42 to 04h28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2020-06-27</w:t>
      </w:r>
    </w:p>
    <w:p>
      <w:pPr>
        <w:spacing w:before="0" w:after="0"/>
      </w:pPr>
      <w:r>
        <w:rPr>
          <w:i/>
          <w:color w:val="000000"/>
          <w:sz w:val="24"/>
        </w:rPr>
        <w:t>Moon illumination: 42.0 %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19h35  / 05h34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20h07-05h02 / 20h41-04h28  / 21h18-03h51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20h42 to 04h28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7.778 h</w:t>
      </w:r>
    </w:p>
    <w:p>
      <w:pPr>
        <w:spacing w:before="0" w:after="0"/>
      </w:pPr>
      <w:r>
        <w:rPr>
          <w:b/>
          <w:color w:val="000000"/>
          <w:sz w:val="24"/>
        </w:rPr>
        <w:t>From 20h42 to 04h28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