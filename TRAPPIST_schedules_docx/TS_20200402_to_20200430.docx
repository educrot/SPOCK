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120"/>
        <w:jc w:val="center"/>
      </w:pPr>
      <w:r>
        <w:rPr>
          <w:b/>
          <w:color w:val="000000"/>
          <w:sz w:val="32"/>
        </w:rPr>
        <w:t>TSlasilla</w:t>
      </w:r>
    </w:p>
    <w:p>
      <w:pPr>
        <w:spacing w:before="0" w:after="240"/>
        <w:jc w:val="center"/>
      </w:pPr>
      <w:r>
        <w:rPr>
          <w:b/>
          <w:color w:val="000000"/>
          <w:sz w:val="32"/>
        </w:rPr>
        <w:t>Schedule from 2020-04-02 to 2020-04-30</w:t>
      </w:r>
    </w:p>
    <w:p>
      <w:pPr>
        <w:spacing w:before="0" w:after="240"/>
        <w:jc w:val="center"/>
      </w:pPr>
      <w:r>
        <w:rPr>
          <w:b/>
          <w:color w:val="FF0000"/>
          <w:sz w:val="24"/>
        </w:rPr>
        <w:t>(Total time = 0hr, technical loss = 0hr, weather loss = 0hr, Exotime = 0hr, cometime = 0hr,   chilean time = 0hr)</w:t>
      </w:r>
    </w:p>
    <w:p>
      <w:pPr>
        <w:spacing w:before="0" w:after="400"/>
        <w:jc w:val="center"/>
      </w:pPr>
      <w:r>
        <w:rPr>
          <w:i/>
          <w:color w:val="000000"/>
          <w:sz w:val="24"/>
        </w:rPr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2020-04-02</w:t>
      </w:r>
    </w:p>
    <w:p>
      <w:pPr>
        <w:spacing w:before="0" w:after="0"/>
      </w:pPr>
      <w:r>
        <w:rPr>
          <w:i/>
          <w:color w:val="000000"/>
          <w:sz w:val="24"/>
        </w:rPr>
        <w:t>Moon illumination: 63.0 %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22h34  / 10h58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23h01-10h31 / 23h29-10h03  / 23h56-09h35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23h29 to 10h03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10.572 h</w:t>
      </w:r>
    </w:p>
    <w:p>
      <w:pPr>
        <w:spacing w:before="0" w:after="0"/>
      </w:pPr>
      <w:r>
        <w:rPr>
          <w:b/>
          <w:color w:val="000000"/>
          <w:sz w:val="24"/>
        </w:rPr>
        <w:t>From 23h29 to 03h59 : Sp1155-2224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77.72399999999999 h of obs over 200.0 h</w:t>
      </w:r>
    </w:p>
    <w:p>
      <w:pPr>
        <w:spacing w:before="0" w:after="0"/>
      </w:pPr>
      <w:r>
        <w:rPr>
          <w:color w:val="000000"/>
          <w:sz w:val="24"/>
        </w:rPr>
        <w:t>Jmag= 10.93,  SpT= 6.98</w:t>
      </w:r>
    </w:p>
    <w:p>
      <w:pPr>
        <w:spacing w:before="0" w:after="60"/>
      </w:pPr>
      <w:r>
        <w:rPr>
          <w:color w:val="000000"/>
          <w:sz w:val="24"/>
        </w:rPr>
        <w:t xml:space="preserve"> RA = 11 55 42.816, DEC = -22 24 58.680, filt=I+z ,  texp=26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03h59 to 10h03 : Sp1456-2809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33.173 h of obs over 200.0 h</w:t>
      </w:r>
    </w:p>
    <w:p>
      <w:pPr>
        <w:spacing w:before="0" w:after="0"/>
      </w:pPr>
      <w:r>
        <w:rPr>
          <w:color w:val="000000"/>
          <w:sz w:val="24"/>
        </w:rPr>
        <w:t>Jmag= 9.965,  SpT= 6.88</w:t>
      </w:r>
    </w:p>
    <w:p>
      <w:pPr>
        <w:spacing w:before="0" w:after="60"/>
      </w:pPr>
      <w:r>
        <w:rPr>
          <w:color w:val="000000"/>
          <w:sz w:val="24"/>
        </w:rPr>
        <w:t xml:space="preserve"> RA = 14 56 38.208, DEC = -28 09 48.600, filt=I+z ,  texp=10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2020-04-03</w:t>
      </w:r>
    </w:p>
    <w:p>
      <w:pPr>
        <w:spacing w:before="0" w:after="0"/>
      </w:pPr>
      <w:r>
        <w:rPr>
          <w:i/>
          <w:color w:val="000000"/>
          <w:sz w:val="24"/>
        </w:rPr>
        <w:t>Moon illumination: 73.0 %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22h32  / 10h59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23h00-10h31 / 23h28-10h04  / 23h55-09h36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23h28 to 10h04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10.6 h</w:t>
      </w:r>
    </w:p>
    <w:p>
      <w:pPr>
        <w:spacing w:before="0" w:after="0"/>
      </w:pPr>
      <w:r>
        <w:rPr>
          <w:b/>
          <w:color w:val="000000"/>
          <w:sz w:val="24"/>
        </w:rPr>
        <w:t>From 23h28 to 03h58 : Sp1155-2224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77.72399999999999 h of obs over 200.0 h</w:t>
      </w:r>
    </w:p>
    <w:p>
      <w:pPr>
        <w:spacing w:before="0" w:after="0"/>
      </w:pPr>
      <w:r>
        <w:rPr>
          <w:color w:val="000000"/>
          <w:sz w:val="24"/>
        </w:rPr>
        <w:t>Jmag= 10.93,  SpT= 6.98</w:t>
      </w:r>
    </w:p>
    <w:p>
      <w:pPr>
        <w:spacing w:before="0" w:after="60"/>
      </w:pPr>
      <w:r>
        <w:rPr>
          <w:color w:val="000000"/>
          <w:sz w:val="24"/>
        </w:rPr>
        <w:t xml:space="preserve"> RA = 11 55 42.816, DEC = -22 24 58.680, filt=I+z ,  texp=26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03h59 to 10h04 : Sp1456-2809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33.173 h of obs over 200.0 h</w:t>
      </w:r>
    </w:p>
    <w:p>
      <w:pPr>
        <w:spacing w:before="0" w:after="0"/>
      </w:pPr>
      <w:r>
        <w:rPr>
          <w:color w:val="000000"/>
          <w:sz w:val="24"/>
        </w:rPr>
        <w:t>Jmag= 9.965,  SpT= 6.88</w:t>
      </w:r>
    </w:p>
    <w:p>
      <w:pPr>
        <w:spacing w:before="0" w:after="60"/>
      </w:pPr>
      <w:r>
        <w:rPr>
          <w:color w:val="000000"/>
          <w:sz w:val="24"/>
        </w:rPr>
        <w:t xml:space="preserve"> RA = 14 56 38.208, DEC = -28 09 48.600, filt=I+z ,  texp=10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2020-04-04</w:t>
      </w:r>
    </w:p>
    <w:p>
      <w:pPr>
        <w:spacing w:before="0" w:after="0"/>
      </w:pPr>
      <w:r>
        <w:rPr>
          <w:i/>
          <w:color w:val="000000"/>
          <w:sz w:val="24"/>
        </w:rPr>
        <w:t>Moon illumination: 83.0 %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22h31  / 10h59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22h59-10h32 / 23h26-10h04  / 23h54-09h37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23h27 to 10h04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10.628 h</w:t>
      </w:r>
    </w:p>
    <w:p>
      <w:pPr>
        <w:spacing w:before="0" w:after="0"/>
      </w:pPr>
      <w:r>
        <w:rPr>
          <w:b/>
          <w:color w:val="000000"/>
          <w:sz w:val="24"/>
        </w:rPr>
        <w:t>From 23h27 to 03h58 : Sp1155-2224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77.72399999999999 h of obs over 200.0 h</w:t>
      </w:r>
    </w:p>
    <w:p>
      <w:pPr>
        <w:spacing w:before="0" w:after="0"/>
      </w:pPr>
      <w:r>
        <w:rPr>
          <w:color w:val="000000"/>
          <w:sz w:val="24"/>
        </w:rPr>
        <w:t>Jmag= 10.93,  SpT= 6.98</w:t>
      </w:r>
    </w:p>
    <w:p>
      <w:pPr>
        <w:spacing w:before="0" w:after="60"/>
      </w:pPr>
      <w:r>
        <w:rPr>
          <w:color w:val="000000"/>
          <w:sz w:val="24"/>
        </w:rPr>
        <w:t xml:space="preserve"> RA = 11 55 42.816, DEC = -22 24 58.680, filt=I+z ,  texp=26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03h58 to 10h04 : Sp1456-2809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33.173 h of obs over 200.0 h</w:t>
      </w:r>
    </w:p>
    <w:p>
      <w:pPr>
        <w:spacing w:before="0" w:after="0"/>
      </w:pPr>
      <w:r>
        <w:rPr>
          <w:color w:val="000000"/>
          <w:sz w:val="24"/>
        </w:rPr>
        <w:t>Jmag= 9.965,  SpT= 6.88</w:t>
      </w:r>
    </w:p>
    <w:p>
      <w:pPr>
        <w:spacing w:before="0" w:after="60"/>
      </w:pPr>
      <w:r>
        <w:rPr>
          <w:color w:val="000000"/>
          <w:sz w:val="24"/>
        </w:rPr>
        <w:t xml:space="preserve"> RA = 14 56 38.208, DEC = -28 09 48.600, filt=I+z ,  texp=10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2020-04-05</w:t>
      </w:r>
    </w:p>
    <w:p>
      <w:pPr>
        <w:spacing w:before="0" w:after="0"/>
      </w:pPr>
      <w:r>
        <w:rPr>
          <w:i/>
          <w:color w:val="000000"/>
          <w:sz w:val="24"/>
        </w:rPr>
        <w:t>Moon illumination: 91.0 %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22h30  / 11h00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22h58-10h32 / 23h25-10h05  / 23h53-09h37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23h26 to 10h05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10.655 h</w:t>
      </w:r>
    </w:p>
    <w:p>
      <w:pPr>
        <w:spacing w:before="0" w:after="0"/>
      </w:pPr>
      <w:r>
        <w:rPr>
          <w:b/>
          <w:color w:val="000000"/>
          <w:sz w:val="24"/>
        </w:rPr>
        <w:t>From 23h26 to 03h57 : Sp0923-2300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44.203 h of obs over 0.0 h</w:t>
      </w:r>
    </w:p>
    <w:p>
      <w:pPr>
        <w:spacing w:before="0" w:after="0"/>
      </w:pPr>
      <w:r>
        <w:rPr>
          <w:color w:val="000000"/>
          <w:sz w:val="24"/>
        </w:rPr>
        <w:t>Jmag= 10.9,  SpT= 8.0</w:t>
      </w:r>
    </w:p>
    <w:p>
      <w:pPr>
        <w:spacing w:before="0" w:after="60"/>
      </w:pPr>
      <w:r>
        <w:rPr>
          <w:color w:val="000000"/>
          <w:sz w:val="24"/>
        </w:rPr>
        <w:t xml:space="preserve"> RA = 09 23 2.952, DEC = -23 00 41.040, filt=I+z ,  texp=32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03h58 to 10h05 : Sp1546-5534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76.283 h of obs over 200.0 h</w:t>
      </w:r>
    </w:p>
    <w:p>
      <w:pPr>
        <w:spacing w:before="0" w:after="0"/>
      </w:pPr>
      <w:r>
        <w:rPr>
          <w:color w:val="000000"/>
          <w:sz w:val="24"/>
        </w:rPr>
        <w:t>Jmag= 10.209,  SpT= 6.49</w:t>
      </w:r>
    </w:p>
    <w:p>
      <w:pPr>
        <w:spacing w:before="0" w:after="60"/>
      </w:pPr>
      <w:r>
        <w:rPr>
          <w:color w:val="000000"/>
          <w:sz w:val="24"/>
        </w:rPr>
        <w:t xml:space="preserve"> RA = 15 46 41.496, DEC = -55 34 47.640, texp=20 , "filt=i 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2020-04-06</w:t>
      </w:r>
    </w:p>
    <w:p>
      <w:pPr>
        <w:spacing w:before="0" w:after="0"/>
      </w:pPr>
      <w:r>
        <w:rPr>
          <w:i/>
          <w:color w:val="000000"/>
          <w:sz w:val="24"/>
        </w:rPr>
        <w:t>Moon illumination: 96.0 %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22h29  / 11h00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22h57-10h33 / 23h24-10h05  / 23h52-09h38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23h25 to 10h06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10.683 h</w:t>
      </w:r>
    </w:p>
    <w:p>
      <w:pPr>
        <w:spacing w:before="0" w:after="0"/>
      </w:pPr>
      <w:r>
        <w:rPr>
          <w:b/>
          <w:color w:val="000000"/>
          <w:sz w:val="24"/>
        </w:rPr>
        <w:t>From 23h25 to 03h57 : Sp0923-2300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44.203 h of obs over 0.0 h</w:t>
      </w:r>
    </w:p>
    <w:p>
      <w:pPr>
        <w:spacing w:before="0" w:after="0"/>
      </w:pPr>
      <w:r>
        <w:rPr>
          <w:color w:val="000000"/>
          <w:sz w:val="24"/>
        </w:rPr>
        <w:t>Jmag= 10.9,  SpT= 8.0</w:t>
      </w:r>
    </w:p>
    <w:p>
      <w:pPr>
        <w:spacing w:before="0" w:after="60"/>
      </w:pPr>
      <w:r>
        <w:rPr>
          <w:color w:val="000000"/>
          <w:sz w:val="24"/>
        </w:rPr>
        <w:t xml:space="preserve"> RA = 09 23 2.952, DEC = -23 00 41.040, filt=I+z ,  texp=32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03h58 to 10h06 : Sp1546-5534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76.283 h of obs over 200.0 h</w:t>
      </w:r>
    </w:p>
    <w:p>
      <w:pPr>
        <w:spacing w:before="0" w:after="0"/>
      </w:pPr>
      <w:r>
        <w:rPr>
          <w:color w:val="000000"/>
          <w:sz w:val="24"/>
        </w:rPr>
        <w:t>Jmag= 10.209,  SpT= 6.49</w:t>
      </w:r>
    </w:p>
    <w:p>
      <w:pPr>
        <w:spacing w:before="0" w:after="60"/>
      </w:pPr>
      <w:r>
        <w:rPr>
          <w:color w:val="000000"/>
          <w:sz w:val="24"/>
        </w:rPr>
        <w:t xml:space="preserve"> RA = 15 46 41.496, DEC = -55 34 47.640, texp=20 , "filt=i 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2020-04-07</w:t>
      </w:r>
    </w:p>
    <w:p>
      <w:pPr>
        <w:spacing w:before="0" w:after="0"/>
      </w:pPr>
      <w:r>
        <w:rPr>
          <w:i/>
          <w:color w:val="000000"/>
          <w:sz w:val="24"/>
        </w:rPr>
        <w:t>Moon illumination: 99.0 %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22h28  / 11h01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22h56-10h33 / 23h23-10h06  / 23h51-09h38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23h23 to 10h06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10.71 h</w:t>
      </w:r>
    </w:p>
    <w:p>
      <w:pPr>
        <w:spacing w:before="0" w:after="0"/>
      </w:pPr>
      <w:r>
        <w:rPr>
          <w:b/>
          <w:color w:val="000000"/>
          <w:sz w:val="24"/>
        </w:rPr>
        <w:t>From 23h23 to 03h57 : Sp1048-1120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35.4416 h of obs over 200.0 h</w:t>
      </w:r>
    </w:p>
    <w:p>
      <w:pPr>
        <w:spacing w:before="0" w:after="0"/>
      </w:pPr>
      <w:r>
        <w:rPr>
          <w:color w:val="000000"/>
          <w:sz w:val="24"/>
        </w:rPr>
        <w:t>Jmag= 8.857000000000003,  SpT= 6.59</w:t>
      </w:r>
    </w:p>
    <w:p>
      <w:pPr>
        <w:spacing w:before="0" w:after="60"/>
      </w:pPr>
      <w:r>
        <w:rPr>
          <w:color w:val="000000"/>
          <w:sz w:val="24"/>
        </w:rPr>
        <w:t xml:space="preserve"> RA = 10 48 12.624, DEC = -11 20 9.600, texp=25 , "filt=r 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03h57 to 10h06 : Sp1546-5534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76.283 h of obs over 200.0 h</w:t>
      </w:r>
    </w:p>
    <w:p>
      <w:pPr>
        <w:spacing w:before="0" w:after="0"/>
      </w:pPr>
      <w:r>
        <w:rPr>
          <w:color w:val="000000"/>
          <w:sz w:val="24"/>
        </w:rPr>
        <w:t>Jmag= 10.209,  SpT= 6.49</w:t>
      </w:r>
    </w:p>
    <w:p>
      <w:pPr>
        <w:spacing w:before="0" w:after="60"/>
      </w:pPr>
      <w:r>
        <w:rPr>
          <w:color w:val="000000"/>
          <w:sz w:val="24"/>
        </w:rPr>
        <w:t xml:space="preserve"> RA = 15 46 41.496, DEC = -55 34 47.640, texp=20 , "filt=i 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2020-04-08</w:t>
      </w:r>
    </w:p>
    <w:p>
      <w:pPr>
        <w:spacing w:before="0" w:after="0"/>
      </w:pPr>
      <w:r>
        <w:rPr>
          <w:i/>
          <w:color w:val="000000"/>
          <w:sz w:val="24"/>
        </w:rPr>
        <w:t>Moon illumination: 99.0 %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22h27  / 11h02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22h54-10h34 / 23h22-10h06  / 23h50-09h39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23h22 to 10h06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10.737 h</w:t>
      </w:r>
    </w:p>
    <w:p>
      <w:pPr>
        <w:spacing w:before="0" w:after="0"/>
      </w:pPr>
      <w:r>
        <w:rPr>
          <w:b/>
          <w:color w:val="000000"/>
          <w:sz w:val="24"/>
        </w:rPr>
        <w:t>From 23h22 to 03h57 : Sp1155-2224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77.72399999999999 h of obs over 200.0 h</w:t>
      </w:r>
    </w:p>
    <w:p>
      <w:pPr>
        <w:spacing w:before="0" w:after="0"/>
      </w:pPr>
      <w:r>
        <w:rPr>
          <w:color w:val="000000"/>
          <w:sz w:val="24"/>
        </w:rPr>
        <w:t>Jmag= 10.93,  SpT= 6.98</w:t>
      </w:r>
    </w:p>
    <w:p>
      <w:pPr>
        <w:spacing w:before="0" w:after="60"/>
      </w:pPr>
      <w:r>
        <w:rPr>
          <w:color w:val="000000"/>
          <w:sz w:val="24"/>
        </w:rPr>
        <w:t xml:space="preserve"> RA = 11 55 42.816, DEC = -22 24 58.680, filt=I+z ,  texp=26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03h57 to 10h06 : Sp1546-5534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76.283 h of obs over 200.0 h</w:t>
      </w:r>
    </w:p>
    <w:p>
      <w:pPr>
        <w:spacing w:before="0" w:after="0"/>
      </w:pPr>
      <w:r>
        <w:rPr>
          <w:color w:val="000000"/>
          <w:sz w:val="24"/>
        </w:rPr>
        <w:t>Jmag= 10.209,  SpT= 6.49</w:t>
      </w:r>
    </w:p>
    <w:p>
      <w:pPr>
        <w:spacing w:before="0" w:after="60"/>
      </w:pPr>
      <w:r>
        <w:rPr>
          <w:color w:val="000000"/>
          <w:sz w:val="24"/>
        </w:rPr>
        <w:t xml:space="preserve"> RA = 15 46 41.496, DEC = -55 34 47.640, texp=20 , "filt=i 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2020-04-09</w:t>
      </w:r>
    </w:p>
    <w:p>
      <w:pPr>
        <w:spacing w:before="0" w:after="0"/>
      </w:pPr>
      <w:r>
        <w:rPr>
          <w:i/>
          <w:color w:val="000000"/>
          <w:sz w:val="24"/>
        </w:rPr>
        <w:t>Moon illumination: 96.0 %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22h26  / 11h02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22h53-10h34 / 23h21-10h07  / 23h48-09h39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23h21 to 10h07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10.764 h</w:t>
      </w:r>
    </w:p>
    <w:p>
      <w:pPr>
        <w:spacing w:before="0" w:after="0"/>
      </w:pPr>
      <w:r>
        <w:rPr>
          <w:b/>
          <w:color w:val="000000"/>
          <w:sz w:val="24"/>
        </w:rPr>
        <w:t>From 23h21 to 04h40 : Sp1155-2224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77.72399999999999 h of obs over 200.0 h</w:t>
      </w:r>
    </w:p>
    <w:p>
      <w:pPr>
        <w:spacing w:before="0" w:after="0"/>
      </w:pPr>
      <w:r>
        <w:rPr>
          <w:color w:val="000000"/>
          <w:sz w:val="24"/>
        </w:rPr>
        <w:t>Jmag= 10.93,  SpT= 6.98</w:t>
      </w:r>
    </w:p>
    <w:p>
      <w:pPr>
        <w:spacing w:before="0" w:after="60"/>
      </w:pPr>
      <w:r>
        <w:rPr>
          <w:color w:val="000000"/>
          <w:sz w:val="24"/>
        </w:rPr>
        <w:t xml:space="preserve"> RA = 11 55 42.816, DEC = -22 24 58.680, filt=I+z ,  texp=26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04h40 to 10h07 : Sp1718-4131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69.55 h of obs over 200.0 h</w:t>
      </w:r>
    </w:p>
    <w:p>
      <w:pPr>
        <w:spacing w:before="0" w:after="0"/>
      </w:pPr>
      <w:r>
        <w:rPr>
          <w:color w:val="000000"/>
          <w:sz w:val="24"/>
        </w:rPr>
        <w:t>Jmag= 10.613,  SpT= 6.0</w:t>
      </w:r>
    </w:p>
    <w:p>
      <w:pPr>
        <w:spacing w:before="0" w:after="60"/>
      </w:pPr>
      <w:r>
        <w:rPr>
          <w:color w:val="000000"/>
          <w:sz w:val="24"/>
        </w:rPr>
        <w:t xml:space="preserve"> RA = 17 18 54.480, DEC = -41 31 40.080, filt=I+z ,  texp=19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2020-04-10</w:t>
      </w:r>
    </w:p>
    <w:p>
      <w:pPr>
        <w:spacing w:before="0" w:after="0"/>
      </w:pPr>
      <w:r>
        <w:rPr>
          <w:i/>
          <w:color w:val="000000"/>
          <w:sz w:val="24"/>
        </w:rPr>
        <w:t>Moon illumination: 91.0 %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22h25  / 11h03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22h52-10h35 / 23h20-10h07  / 23h47-09h40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23h20 to 10h07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10.791 h</w:t>
      </w:r>
    </w:p>
    <w:p>
      <w:pPr>
        <w:spacing w:before="0" w:after="0"/>
      </w:pPr>
      <w:r>
        <w:rPr>
          <w:b/>
          <w:color w:val="000000"/>
          <w:sz w:val="24"/>
        </w:rPr>
        <w:t>From 23h20 to 04h40 : Sp1048-1120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35.4416 h of obs over 200.0 h</w:t>
      </w:r>
    </w:p>
    <w:p>
      <w:pPr>
        <w:spacing w:before="0" w:after="0"/>
      </w:pPr>
      <w:r>
        <w:rPr>
          <w:color w:val="000000"/>
          <w:sz w:val="24"/>
        </w:rPr>
        <w:t>Jmag= 8.857000000000003,  SpT= 6.59</w:t>
      </w:r>
    </w:p>
    <w:p>
      <w:pPr>
        <w:spacing w:before="0" w:after="60"/>
      </w:pPr>
      <w:r>
        <w:rPr>
          <w:color w:val="000000"/>
          <w:sz w:val="24"/>
        </w:rPr>
        <w:t xml:space="preserve"> RA = 10 48 12.624, DEC = -11 20 9.600, texp=25 , "filt=r 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04h40 to 10h07 : Sp1633-6808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71.039 h of obs over 200.0 h</w:t>
      </w:r>
    </w:p>
    <w:p>
      <w:pPr>
        <w:spacing w:before="0" w:after="0"/>
      </w:pPr>
      <w:r>
        <w:rPr>
          <w:color w:val="000000"/>
          <w:sz w:val="24"/>
        </w:rPr>
        <w:t>Jmag= 11.563,  SpT= 6.8</w:t>
      </w:r>
    </w:p>
    <w:p>
      <w:pPr>
        <w:spacing w:before="0" w:after="60"/>
      </w:pPr>
      <w:r>
        <w:rPr>
          <w:color w:val="000000"/>
          <w:sz w:val="24"/>
        </w:rPr>
        <w:t xml:space="preserve"> RA = 16 33 49.368, DEC = -68 08 48.840, filt=I+z ,  texp=47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2020-04-11</w:t>
      </w:r>
    </w:p>
    <w:p>
      <w:pPr>
        <w:spacing w:before="0" w:after="0"/>
      </w:pPr>
      <w:r>
        <w:rPr>
          <w:i/>
          <w:color w:val="000000"/>
          <w:sz w:val="24"/>
        </w:rPr>
        <w:t>Moon illumination: 83.0 %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22h23  / 11h03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22h51-10h36 / 23h19-10h08  / 23h46-09h40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23h19 to 10h08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10.817 h</w:t>
      </w:r>
    </w:p>
    <w:p>
      <w:pPr>
        <w:spacing w:before="0" w:after="0"/>
      </w:pPr>
      <w:r>
        <w:rPr>
          <w:b/>
          <w:color w:val="000000"/>
          <w:sz w:val="24"/>
        </w:rPr>
        <w:t>From 23h19 to 04h39 : Sp1048-1120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35.4416 h of obs over 200.0 h</w:t>
      </w:r>
    </w:p>
    <w:p>
      <w:pPr>
        <w:spacing w:before="0" w:after="0"/>
      </w:pPr>
      <w:r>
        <w:rPr>
          <w:color w:val="000000"/>
          <w:sz w:val="24"/>
        </w:rPr>
        <w:t>Jmag= 8.857000000000003,  SpT= 6.59</w:t>
      </w:r>
    </w:p>
    <w:p>
      <w:pPr>
        <w:spacing w:before="0" w:after="60"/>
      </w:pPr>
      <w:r>
        <w:rPr>
          <w:color w:val="000000"/>
          <w:sz w:val="24"/>
        </w:rPr>
        <w:t xml:space="preserve"> RA = 10 48 12.624, DEC = -11 20 9.600, texp=25 , "filt=r 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04h40 to 10h08 : Sp1633-6808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71.039 h of obs over 200.0 h</w:t>
      </w:r>
    </w:p>
    <w:p>
      <w:pPr>
        <w:spacing w:before="0" w:after="0"/>
      </w:pPr>
      <w:r>
        <w:rPr>
          <w:color w:val="000000"/>
          <w:sz w:val="24"/>
        </w:rPr>
        <w:t>Jmag= 11.563,  SpT= 6.8</w:t>
      </w:r>
    </w:p>
    <w:p>
      <w:pPr>
        <w:spacing w:before="0" w:after="60"/>
      </w:pPr>
      <w:r>
        <w:rPr>
          <w:color w:val="000000"/>
          <w:sz w:val="24"/>
        </w:rPr>
        <w:t xml:space="preserve"> RA = 16 33 49.368, DEC = -68 08 48.840, filt=I+z ,  texp=47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2020-04-12</w:t>
      </w:r>
    </w:p>
    <w:p>
      <w:pPr>
        <w:spacing w:before="0" w:after="0"/>
      </w:pPr>
      <w:r>
        <w:rPr>
          <w:i/>
          <w:color w:val="000000"/>
          <w:sz w:val="24"/>
        </w:rPr>
        <w:t>Moon illumination: 74.0 %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22h22  / 11h04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22h50-10h36 / 23h18-10h08  / 23h45-09h41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23h18 to 10h08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10.843 h</w:t>
      </w:r>
    </w:p>
    <w:p>
      <w:pPr>
        <w:spacing w:before="0" w:after="0"/>
      </w:pPr>
      <w:r>
        <w:rPr>
          <w:b/>
          <w:color w:val="000000"/>
          <w:sz w:val="24"/>
        </w:rPr>
        <w:t>From 23h18 to 04h39 : Sp1048-1120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35.4416 h of obs over 200.0 h</w:t>
      </w:r>
    </w:p>
    <w:p>
      <w:pPr>
        <w:spacing w:before="0" w:after="0"/>
      </w:pPr>
      <w:r>
        <w:rPr>
          <w:color w:val="000000"/>
          <w:sz w:val="24"/>
        </w:rPr>
        <w:t>Jmag= 8.857000000000003,  SpT= 6.59</w:t>
      </w:r>
    </w:p>
    <w:p>
      <w:pPr>
        <w:spacing w:before="0" w:after="60"/>
      </w:pPr>
      <w:r>
        <w:rPr>
          <w:color w:val="000000"/>
          <w:sz w:val="24"/>
        </w:rPr>
        <w:t xml:space="preserve"> RA = 10 48 12.624, DEC = -11 20 9.600, texp=25 , "filt=r 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04h40 to 10h08 : Sp1633-6808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71.039 h of obs over 200.0 h</w:t>
      </w:r>
    </w:p>
    <w:p>
      <w:pPr>
        <w:spacing w:before="0" w:after="0"/>
      </w:pPr>
      <w:r>
        <w:rPr>
          <w:color w:val="000000"/>
          <w:sz w:val="24"/>
        </w:rPr>
        <w:t>Jmag= 11.563,  SpT= 6.8</w:t>
      </w:r>
    </w:p>
    <w:p>
      <w:pPr>
        <w:spacing w:before="0" w:after="60"/>
      </w:pPr>
      <w:r>
        <w:rPr>
          <w:color w:val="000000"/>
          <w:sz w:val="24"/>
        </w:rPr>
        <w:t xml:space="preserve"> RA = 16 33 49.368, DEC = -68 08 48.840, filt=I+z ,  texp=47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2020-04-13</w:t>
      </w:r>
    </w:p>
    <w:p>
      <w:pPr>
        <w:spacing w:before="0" w:after="0"/>
      </w:pPr>
      <w:r>
        <w:rPr>
          <w:i/>
          <w:color w:val="000000"/>
          <w:sz w:val="24"/>
        </w:rPr>
        <w:t>Moon illumination: 64.0 %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22h21  / 11h05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22h49-10h37 / 23h17-10h09  / 23h44-09h41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23h17 to 10h09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10.869 h</w:t>
      </w:r>
    </w:p>
    <w:p>
      <w:pPr>
        <w:spacing w:before="0" w:after="0"/>
      </w:pPr>
      <w:r>
        <w:rPr>
          <w:b/>
          <w:color w:val="000000"/>
          <w:sz w:val="24"/>
        </w:rPr>
        <w:t>From 23h17 to 04h39 : Sp1048-1120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35.4416 h of obs over 200.0 h</w:t>
      </w:r>
    </w:p>
    <w:p>
      <w:pPr>
        <w:spacing w:before="0" w:after="0"/>
      </w:pPr>
      <w:r>
        <w:rPr>
          <w:color w:val="000000"/>
          <w:sz w:val="24"/>
        </w:rPr>
        <w:t>Jmag= 8.857000000000003,  SpT= 6.59</w:t>
      </w:r>
    </w:p>
    <w:p>
      <w:pPr>
        <w:spacing w:before="0" w:after="60"/>
      </w:pPr>
      <w:r>
        <w:rPr>
          <w:color w:val="000000"/>
          <w:sz w:val="24"/>
        </w:rPr>
        <w:t xml:space="preserve"> RA = 10 48 12.624, DEC = -11 20 9.600, texp=25 , "filt=r 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04h40 to 10h09 : Sp1655-0823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68.58 h of obs over 200.0 h</w:t>
      </w:r>
    </w:p>
    <w:p>
      <w:pPr>
        <w:spacing w:before="0" w:after="0"/>
      </w:pPr>
      <w:r>
        <w:rPr>
          <w:color w:val="000000"/>
          <w:sz w:val="24"/>
        </w:rPr>
        <w:t>Jmag= 9.776,  SpT= 7.06</w:t>
      </w:r>
    </w:p>
    <w:p>
      <w:pPr>
        <w:spacing w:before="0" w:after="60"/>
      </w:pPr>
      <w:r>
        <w:rPr>
          <w:color w:val="000000"/>
          <w:sz w:val="24"/>
        </w:rPr>
        <w:t xml:space="preserve"> RA = 16 55 35.256, DEC = -8 23 40.920, texp=15 , "filt=i 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2020-04-14</w:t>
      </w:r>
    </w:p>
    <w:p>
      <w:pPr>
        <w:spacing w:before="0" w:after="0"/>
      </w:pPr>
      <w:r>
        <w:rPr>
          <w:i/>
          <w:color w:val="000000"/>
          <w:sz w:val="24"/>
        </w:rPr>
        <w:t>Moon illumination: 54.0 %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22h20  / 11h05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22h48-10h37 / 23h16-10h09  / 23h43-09h42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23h17 to 10h10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10.895 h</w:t>
      </w:r>
    </w:p>
    <w:p>
      <w:pPr>
        <w:spacing w:before="0" w:after="0"/>
      </w:pPr>
      <w:r>
        <w:rPr>
          <w:b/>
          <w:color w:val="000000"/>
          <w:sz w:val="24"/>
        </w:rPr>
        <w:t>From 23h17 to 04h39 : Sp1048-1120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35.4416 h of obs over 200.0 h</w:t>
      </w:r>
    </w:p>
    <w:p>
      <w:pPr>
        <w:spacing w:before="0" w:after="0"/>
      </w:pPr>
      <w:r>
        <w:rPr>
          <w:color w:val="000000"/>
          <w:sz w:val="24"/>
        </w:rPr>
        <w:t>Jmag= 8.857000000000003,  SpT= 6.59</w:t>
      </w:r>
    </w:p>
    <w:p>
      <w:pPr>
        <w:spacing w:before="0" w:after="60"/>
      </w:pPr>
      <w:r>
        <w:rPr>
          <w:color w:val="000000"/>
          <w:sz w:val="24"/>
        </w:rPr>
        <w:t xml:space="preserve"> RA = 10 48 12.624, DEC = -11 20 9.600, texp=25 , "filt=r 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04h39 to 10h10 : Sp1655-0823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68.58 h of obs over 200.0 h</w:t>
      </w:r>
    </w:p>
    <w:p>
      <w:pPr>
        <w:spacing w:before="0" w:after="0"/>
      </w:pPr>
      <w:r>
        <w:rPr>
          <w:color w:val="000000"/>
          <w:sz w:val="24"/>
        </w:rPr>
        <w:t>Jmag= 9.776,  SpT= 7.06</w:t>
      </w:r>
    </w:p>
    <w:p>
      <w:pPr>
        <w:spacing w:before="0" w:after="60"/>
      </w:pPr>
      <w:r>
        <w:rPr>
          <w:color w:val="000000"/>
          <w:sz w:val="24"/>
        </w:rPr>
        <w:t xml:space="preserve"> RA = 16 55 35.256, DEC = -8 23 40.920, texp=15 , "filt=i 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2020-04-15</w:t>
      </w:r>
    </w:p>
    <w:p>
      <w:pPr>
        <w:spacing w:before="0" w:after="0"/>
      </w:pPr>
      <w:r>
        <w:rPr>
          <w:i/>
          <w:color w:val="000000"/>
          <w:sz w:val="24"/>
        </w:rPr>
        <w:t>Moon illumination: 43.0 %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22h19  / 11h06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22h47-10h38 / 23h15-10h10  / 23h42-09h42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23h15 to 10h10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10.921 h</w:t>
      </w:r>
    </w:p>
    <w:p>
      <w:pPr>
        <w:spacing w:before="0" w:after="0"/>
      </w:pPr>
      <w:r>
        <w:rPr>
          <w:b/>
          <w:color w:val="000000"/>
          <w:sz w:val="24"/>
        </w:rPr>
        <w:t>From 23h15 to 04h39 : Sp1048-1120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35.4416 h of obs over 200.0 h</w:t>
      </w:r>
    </w:p>
    <w:p>
      <w:pPr>
        <w:spacing w:before="0" w:after="0"/>
      </w:pPr>
      <w:r>
        <w:rPr>
          <w:color w:val="000000"/>
          <w:sz w:val="24"/>
        </w:rPr>
        <w:t>Jmag= 8.857000000000003,  SpT= 6.59</w:t>
      </w:r>
    </w:p>
    <w:p>
      <w:pPr>
        <w:spacing w:before="0" w:after="60"/>
      </w:pPr>
      <w:r>
        <w:rPr>
          <w:color w:val="000000"/>
          <w:sz w:val="24"/>
        </w:rPr>
        <w:t xml:space="preserve"> RA = 10 48 12.624, DEC = -11 20 9.600, texp=25 , "filt=r 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04h39 to 10h10 : Sp1655-0823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68.58 h of obs over 200.0 h</w:t>
      </w:r>
    </w:p>
    <w:p>
      <w:pPr>
        <w:spacing w:before="0" w:after="0"/>
      </w:pPr>
      <w:r>
        <w:rPr>
          <w:color w:val="000000"/>
          <w:sz w:val="24"/>
        </w:rPr>
        <w:t>Jmag= 9.776,  SpT= 7.06</w:t>
      </w:r>
    </w:p>
    <w:p>
      <w:pPr>
        <w:spacing w:before="0" w:after="60"/>
      </w:pPr>
      <w:r>
        <w:rPr>
          <w:color w:val="000000"/>
          <w:sz w:val="24"/>
        </w:rPr>
        <w:t xml:space="preserve"> RA = 16 55 35.256, DEC = -8 23 40.920, texp=15 , "filt=i 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2020-04-16</w:t>
      </w:r>
    </w:p>
    <w:p>
      <w:pPr>
        <w:spacing w:before="0" w:after="0"/>
      </w:pPr>
      <w:r>
        <w:rPr>
          <w:i/>
          <w:color w:val="000000"/>
          <w:sz w:val="24"/>
        </w:rPr>
        <w:t>Moon illumination: 34.0 %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22h18  / 11h06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22h46-10h38 / 23h14-10h11  / 23h41-09h43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23h15 to 10h11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10.946 h</w:t>
      </w:r>
    </w:p>
    <w:p>
      <w:pPr>
        <w:spacing w:before="0" w:after="0"/>
      </w:pPr>
      <w:r>
        <w:rPr>
          <w:b/>
          <w:color w:val="000000"/>
          <w:sz w:val="24"/>
        </w:rPr>
        <w:t>From 23h15 to 04h39 : Sp1048-1120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35.4416 h of obs over 200.0 h</w:t>
      </w:r>
    </w:p>
    <w:p>
      <w:pPr>
        <w:spacing w:before="0" w:after="0"/>
      </w:pPr>
      <w:r>
        <w:rPr>
          <w:color w:val="000000"/>
          <w:sz w:val="24"/>
        </w:rPr>
        <w:t>Jmag= 8.857000000000003,  SpT= 6.59</w:t>
      </w:r>
    </w:p>
    <w:p>
      <w:pPr>
        <w:spacing w:before="0" w:after="60"/>
      </w:pPr>
      <w:r>
        <w:rPr>
          <w:color w:val="000000"/>
          <w:sz w:val="24"/>
        </w:rPr>
        <w:t xml:space="preserve"> RA = 10 48 12.624, DEC = -11 20 9.600, texp=25 , "filt=r 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04h39 to 10h11 : Sp1655-0823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68.58 h of obs over 200.0 h</w:t>
      </w:r>
    </w:p>
    <w:p>
      <w:pPr>
        <w:spacing w:before="0" w:after="0"/>
      </w:pPr>
      <w:r>
        <w:rPr>
          <w:color w:val="000000"/>
          <w:sz w:val="24"/>
        </w:rPr>
        <w:t>Jmag= 9.776,  SpT= 7.06</w:t>
      </w:r>
    </w:p>
    <w:p>
      <w:pPr>
        <w:spacing w:before="0" w:after="60"/>
      </w:pPr>
      <w:r>
        <w:rPr>
          <w:color w:val="000000"/>
          <w:sz w:val="24"/>
        </w:rPr>
        <w:t xml:space="preserve"> RA = 16 55 35.256, DEC = -8 23 40.920, texp=15 , "filt=i 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2020-04-17</w:t>
      </w:r>
    </w:p>
    <w:p>
      <w:pPr>
        <w:spacing w:before="0" w:after="0"/>
      </w:pPr>
      <w:r>
        <w:rPr>
          <w:i/>
          <w:color w:val="000000"/>
          <w:sz w:val="24"/>
        </w:rPr>
        <w:t>Moon illumination: 25.0 %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22h17  / 11h07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22h45-10h39 / 23h13-10h11  / 23h40-09h43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23h36 to 09h52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10.971 h</w:t>
      </w:r>
    </w:p>
    <w:p>
      <w:pPr>
        <w:spacing w:before="0" w:after="0"/>
      </w:pPr>
      <w:r>
        <w:rPr>
          <w:b/>
          <w:color w:val="000000"/>
          <w:sz w:val="24"/>
        </w:rPr>
        <w:t>From 23h36 to 09h52 : Sp1346-3149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20.775 h of obs over 60.0 h</w:t>
      </w:r>
    </w:p>
    <w:p>
      <w:pPr>
        <w:spacing w:before="0" w:after="0"/>
      </w:pPr>
      <w:r>
        <w:rPr>
          <w:color w:val="000000"/>
          <w:sz w:val="24"/>
        </w:rPr>
        <w:t>Jmag= 10.975,  SpT= 6.05</w:t>
      </w:r>
    </w:p>
    <w:p>
      <w:pPr>
        <w:spacing w:before="0" w:after="60"/>
      </w:pPr>
      <w:r>
        <w:rPr>
          <w:color w:val="000000"/>
          <w:sz w:val="24"/>
        </w:rPr>
        <w:t xml:space="preserve"> RA = 13 46 45.984, DEC = -31 49 25.680, filt=I+z ,  texp=27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2020-04-18</w:t>
      </w:r>
    </w:p>
    <w:p>
      <w:pPr>
        <w:spacing w:before="0" w:after="0"/>
      </w:pPr>
      <w:r>
        <w:rPr>
          <w:i/>
          <w:color w:val="000000"/>
          <w:sz w:val="24"/>
        </w:rPr>
        <w:t>Moon illumination: 17.0 %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22h16  / 11h07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22h44-10h39 / 23h12-10h12  / 23h39-09h44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23h32 to 09h48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10.996 h</w:t>
      </w:r>
    </w:p>
    <w:p>
      <w:pPr>
        <w:spacing w:before="0" w:after="0"/>
      </w:pPr>
      <w:r>
        <w:rPr>
          <w:b/>
          <w:color w:val="000000"/>
          <w:sz w:val="24"/>
        </w:rPr>
        <w:t>From 23h32 to 09h48 : Sp1346-3149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20.775 h of obs over 60.0 h</w:t>
      </w:r>
    </w:p>
    <w:p>
      <w:pPr>
        <w:spacing w:before="0" w:after="0"/>
      </w:pPr>
      <w:r>
        <w:rPr>
          <w:color w:val="000000"/>
          <w:sz w:val="24"/>
        </w:rPr>
        <w:t>Jmag= 10.975,  SpT= 6.05</w:t>
      </w:r>
    </w:p>
    <w:p>
      <w:pPr>
        <w:spacing w:before="0" w:after="60"/>
      </w:pPr>
      <w:r>
        <w:rPr>
          <w:color w:val="000000"/>
          <w:sz w:val="24"/>
        </w:rPr>
        <w:t xml:space="preserve"> RA = 13 46 45.984, DEC = -31 49 25.680, filt=I+z ,  texp=27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2020-04-19</w:t>
      </w:r>
    </w:p>
    <w:p>
      <w:pPr>
        <w:spacing w:before="0" w:after="0"/>
      </w:pPr>
      <w:r>
        <w:rPr>
          <w:i/>
          <w:color w:val="000000"/>
          <w:sz w:val="24"/>
        </w:rPr>
        <w:t>Moon illumination: 11.0 %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22h15  / 11h08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22h43-10h40 / 23h11-10h12  / 23h38-09h44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23h28 to 10h12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11.021 h</w:t>
      </w:r>
    </w:p>
    <w:p>
      <w:pPr>
        <w:spacing w:before="0" w:after="0"/>
      </w:pPr>
      <w:r>
        <w:rPr>
          <w:b/>
          <w:color w:val="000000"/>
          <w:sz w:val="24"/>
        </w:rPr>
        <w:t>From 23h28 to 04h38 : Sp1346-3149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20.775 h of obs over 60.0 h</w:t>
      </w:r>
    </w:p>
    <w:p>
      <w:pPr>
        <w:spacing w:before="0" w:after="0"/>
      </w:pPr>
      <w:r>
        <w:rPr>
          <w:color w:val="000000"/>
          <w:sz w:val="24"/>
        </w:rPr>
        <w:t>Jmag= 10.975,  SpT= 6.05</w:t>
      </w:r>
    </w:p>
    <w:p>
      <w:pPr>
        <w:spacing w:before="0" w:after="60"/>
      </w:pPr>
      <w:r>
        <w:rPr>
          <w:color w:val="000000"/>
          <w:sz w:val="24"/>
        </w:rPr>
        <w:t xml:space="preserve"> RA = 13 46 45.984, DEC = -31 49 25.680, filt=I+z ,  texp=27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04h38 to 10h12 : Sp1655-0823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68.58 h of obs over 200.0 h</w:t>
      </w:r>
    </w:p>
    <w:p>
      <w:pPr>
        <w:spacing w:before="0" w:after="0"/>
      </w:pPr>
      <w:r>
        <w:rPr>
          <w:color w:val="000000"/>
          <w:sz w:val="24"/>
        </w:rPr>
        <w:t>Jmag= 9.776,  SpT= 7.06</w:t>
      </w:r>
    </w:p>
    <w:p>
      <w:pPr>
        <w:spacing w:before="0" w:after="60"/>
      </w:pPr>
      <w:r>
        <w:rPr>
          <w:color w:val="000000"/>
          <w:sz w:val="24"/>
        </w:rPr>
        <w:t xml:space="preserve"> RA = 16 55 35.256, DEC = -8 23 40.920, texp=15 , "filt=i 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2020-04-20</w:t>
      </w:r>
    </w:p>
    <w:p>
      <w:pPr>
        <w:spacing w:before="0" w:after="0"/>
      </w:pPr>
      <w:r>
        <w:rPr>
          <w:i/>
          <w:color w:val="000000"/>
          <w:sz w:val="24"/>
        </w:rPr>
        <w:t>Moon illumination: 6.0 %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22h14  / 11h09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22h42-10h41 / 23h10-10h13  / 23h38-09h45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23h24 to 10h13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11.046 h</w:t>
      </w:r>
    </w:p>
    <w:p>
      <w:pPr>
        <w:spacing w:before="0" w:after="0"/>
      </w:pPr>
      <w:r>
        <w:rPr>
          <w:b/>
          <w:color w:val="000000"/>
          <w:sz w:val="24"/>
        </w:rPr>
        <w:t>From 23h24 to 04h38 : Sp1346-3149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20.775 h of obs over 60.0 h</w:t>
      </w:r>
    </w:p>
    <w:p>
      <w:pPr>
        <w:spacing w:before="0" w:after="0"/>
      </w:pPr>
      <w:r>
        <w:rPr>
          <w:color w:val="000000"/>
          <w:sz w:val="24"/>
        </w:rPr>
        <w:t>Jmag= 10.975,  SpT= 6.05</w:t>
      </w:r>
    </w:p>
    <w:p>
      <w:pPr>
        <w:spacing w:before="0" w:after="60"/>
      </w:pPr>
      <w:r>
        <w:rPr>
          <w:color w:val="000000"/>
          <w:sz w:val="24"/>
        </w:rPr>
        <w:t xml:space="preserve"> RA = 13 46 45.984, DEC = -31 49 25.680, filt=I+z ,  texp=27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04h38 to 10h13 : Sp1655-0823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68.58 h of obs over 200.0 h</w:t>
      </w:r>
    </w:p>
    <w:p>
      <w:pPr>
        <w:spacing w:before="0" w:after="0"/>
      </w:pPr>
      <w:r>
        <w:rPr>
          <w:color w:val="000000"/>
          <w:sz w:val="24"/>
        </w:rPr>
        <w:t>Jmag= 9.776,  SpT= 7.06</w:t>
      </w:r>
    </w:p>
    <w:p>
      <w:pPr>
        <w:spacing w:before="0" w:after="60"/>
      </w:pPr>
      <w:r>
        <w:rPr>
          <w:color w:val="000000"/>
          <w:sz w:val="24"/>
        </w:rPr>
        <w:t xml:space="preserve"> RA = 16 55 35.256, DEC = -8 23 40.920, texp=15 , "filt=i 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2020-04-21</w:t>
      </w:r>
    </w:p>
    <w:p>
      <w:pPr>
        <w:spacing w:before="0" w:after="0"/>
      </w:pPr>
      <w:r>
        <w:rPr>
          <w:i/>
          <w:color w:val="000000"/>
          <w:sz w:val="24"/>
        </w:rPr>
        <w:t>Moon illumination: 2.0 %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22h13  / 11h09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22h41-10h41 / 23h09-10h13  / 23h37-09h45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23h20 to 10h14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11.07 h</w:t>
      </w:r>
    </w:p>
    <w:p>
      <w:pPr>
        <w:spacing w:before="0" w:after="0"/>
      </w:pPr>
      <w:r>
        <w:rPr>
          <w:b/>
          <w:color w:val="000000"/>
          <w:sz w:val="24"/>
        </w:rPr>
        <w:t>From 23h20 to 04h37 : Sp1346-3149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20.775 h of obs over 60.0 h</w:t>
      </w:r>
    </w:p>
    <w:p>
      <w:pPr>
        <w:spacing w:before="0" w:after="0"/>
      </w:pPr>
      <w:r>
        <w:rPr>
          <w:color w:val="000000"/>
          <w:sz w:val="24"/>
        </w:rPr>
        <w:t>Jmag= 10.975,  SpT= 6.05</w:t>
      </w:r>
    </w:p>
    <w:p>
      <w:pPr>
        <w:spacing w:before="0" w:after="60"/>
      </w:pPr>
      <w:r>
        <w:rPr>
          <w:color w:val="000000"/>
          <w:sz w:val="24"/>
        </w:rPr>
        <w:t xml:space="preserve"> RA = 13 46 45.984, DEC = -31 49 25.680, filt=I+z ,  texp=27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04h38 to 10h14 : Sp1718-4131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69.55 h of obs over 200.0 h</w:t>
      </w:r>
    </w:p>
    <w:p>
      <w:pPr>
        <w:spacing w:before="0" w:after="0"/>
      </w:pPr>
      <w:r>
        <w:rPr>
          <w:color w:val="000000"/>
          <w:sz w:val="24"/>
        </w:rPr>
        <w:t>Jmag= 10.613,  SpT= 6.0</w:t>
      </w:r>
    </w:p>
    <w:p>
      <w:pPr>
        <w:spacing w:before="0" w:after="60"/>
      </w:pPr>
      <w:r>
        <w:rPr>
          <w:color w:val="000000"/>
          <w:sz w:val="24"/>
        </w:rPr>
        <w:t xml:space="preserve"> RA = 17 18 54.480, DEC = -41 31 40.080, filt=I+z ,  texp=19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2020-04-22</w:t>
      </w:r>
    </w:p>
    <w:p>
      <w:pPr>
        <w:spacing w:before="0" w:after="0"/>
      </w:pPr>
      <w:r>
        <w:rPr>
          <w:i/>
          <w:color w:val="000000"/>
          <w:sz w:val="24"/>
        </w:rPr>
        <w:t>Moon illumination: 0.0 %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22h12  / 11h10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22h40-10h42 / 23h08-10h14  / 23h36-09h46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23h16 to 10h14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11.094 h</w:t>
      </w:r>
    </w:p>
    <w:p>
      <w:pPr>
        <w:spacing w:before="0" w:after="0"/>
      </w:pPr>
      <w:r>
        <w:rPr>
          <w:b/>
          <w:color w:val="000000"/>
          <w:sz w:val="24"/>
        </w:rPr>
        <w:t>From 23h16 to 04h37 : Sp1346-3149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20.775 h of obs over 60.0 h</w:t>
      </w:r>
    </w:p>
    <w:p>
      <w:pPr>
        <w:spacing w:before="0" w:after="0"/>
      </w:pPr>
      <w:r>
        <w:rPr>
          <w:color w:val="000000"/>
          <w:sz w:val="24"/>
        </w:rPr>
        <w:t>Jmag= 10.975,  SpT= 6.05</w:t>
      </w:r>
    </w:p>
    <w:p>
      <w:pPr>
        <w:spacing w:before="0" w:after="60"/>
      </w:pPr>
      <w:r>
        <w:rPr>
          <w:color w:val="000000"/>
          <w:sz w:val="24"/>
        </w:rPr>
        <w:t xml:space="preserve"> RA = 13 46 45.984, DEC = -31 49 25.680, filt=I+z ,  texp=27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04h38 to 10h14 : Sp1718-4131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69.55 h of obs over 200.0 h</w:t>
      </w:r>
    </w:p>
    <w:p>
      <w:pPr>
        <w:spacing w:before="0" w:after="0"/>
      </w:pPr>
      <w:r>
        <w:rPr>
          <w:color w:val="000000"/>
          <w:sz w:val="24"/>
        </w:rPr>
        <w:t>Jmag= 10.613,  SpT= 6.0</w:t>
      </w:r>
    </w:p>
    <w:p>
      <w:pPr>
        <w:spacing w:before="0" w:after="60"/>
      </w:pPr>
      <w:r>
        <w:rPr>
          <w:color w:val="000000"/>
          <w:sz w:val="24"/>
        </w:rPr>
        <w:t xml:space="preserve"> RA = 17 18 54.480, DEC = -41 31 40.080, filt=I+z ,  texp=19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2020-04-23</w:t>
      </w:r>
    </w:p>
    <w:p>
      <w:pPr>
        <w:spacing w:before="0" w:after="0"/>
      </w:pPr>
      <w:r>
        <w:rPr>
          <w:i/>
          <w:color w:val="000000"/>
          <w:sz w:val="24"/>
        </w:rPr>
        <w:t>Moon illumination: 0.0 %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22h11  / 11h10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22h39-10h42 / 23h07-10h14  / 23h35-09h47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23h12 to 10h15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11.117 h</w:t>
      </w:r>
    </w:p>
    <w:p>
      <w:pPr>
        <w:spacing w:before="0" w:after="0"/>
      </w:pPr>
      <w:r>
        <w:rPr>
          <w:b/>
          <w:color w:val="000000"/>
          <w:sz w:val="24"/>
        </w:rPr>
        <w:t>From 23h12 to 04h37 : Sp1346-3149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20.775 h of obs over 60.0 h</w:t>
      </w:r>
    </w:p>
    <w:p>
      <w:pPr>
        <w:spacing w:before="0" w:after="0"/>
      </w:pPr>
      <w:r>
        <w:rPr>
          <w:color w:val="000000"/>
          <w:sz w:val="24"/>
        </w:rPr>
        <w:t>Jmag= 10.975,  SpT= 6.05</w:t>
      </w:r>
    </w:p>
    <w:p>
      <w:pPr>
        <w:spacing w:before="0" w:after="60"/>
      </w:pPr>
      <w:r>
        <w:rPr>
          <w:color w:val="000000"/>
          <w:sz w:val="24"/>
        </w:rPr>
        <w:t xml:space="preserve"> RA = 13 46 45.984, DEC = -31 49 25.680, filt=I+z ,  texp=27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04h38 to 10h15 : Sp1718-4131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69.55 h of obs over 200.0 h</w:t>
      </w:r>
    </w:p>
    <w:p>
      <w:pPr>
        <w:spacing w:before="0" w:after="0"/>
      </w:pPr>
      <w:r>
        <w:rPr>
          <w:color w:val="000000"/>
          <w:sz w:val="24"/>
        </w:rPr>
        <w:t>Jmag= 10.613,  SpT= 6.0</w:t>
      </w:r>
    </w:p>
    <w:p>
      <w:pPr>
        <w:spacing w:before="0" w:after="60"/>
      </w:pPr>
      <w:r>
        <w:rPr>
          <w:color w:val="000000"/>
          <w:sz w:val="24"/>
        </w:rPr>
        <w:t xml:space="preserve"> RA = 17 18 54.480, DEC = -41 31 40.080, filt=I+z ,  texp=19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2020-04-24</w:t>
      </w:r>
    </w:p>
    <w:p>
      <w:pPr>
        <w:spacing w:before="0" w:after="0"/>
      </w:pPr>
      <w:r>
        <w:rPr>
          <w:i/>
          <w:color w:val="000000"/>
          <w:sz w:val="24"/>
        </w:rPr>
        <w:t>Moon illumination: 2.0 %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22h10  / 11h11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22h38-10h43 / 23h06-10h15  / 23h34-09h47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23h08 to 10h15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11.141 h</w:t>
      </w:r>
    </w:p>
    <w:p>
      <w:pPr>
        <w:spacing w:before="0" w:after="0"/>
      </w:pPr>
      <w:r>
        <w:rPr>
          <w:b/>
          <w:color w:val="000000"/>
          <w:sz w:val="24"/>
        </w:rPr>
        <w:t>From 23h08 to 04h37 : Sp1346-3149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20.775 h of obs over 60.0 h</w:t>
      </w:r>
    </w:p>
    <w:p>
      <w:pPr>
        <w:spacing w:before="0" w:after="0"/>
      </w:pPr>
      <w:r>
        <w:rPr>
          <w:color w:val="000000"/>
          <w:sz w:val="24"/>
        </w:rPr>
        <w:t>Jmag= 10.975,  SpT= 6.05</w:t>
      </w:r>
    </w:p>
    <w:p>
      <w:pPr>
        <w:spacing w:before="0" w:after="60"/>
      </w:pPr>
      <w:r>
        <w:rPr>
          <w:color w:val="000000"/>
          <w:sz w:val="24"/>
        </w:rPr>
        <w:t xml:space="preserve"> RA = 13 46 45.984, DEC = -31 49 25.680, filt=I+z ,  texp=27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04h37 to 10h15 : Sp1718-4131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69.55 h of obs over 200.0 h</w:t>
      </w:r>
    </w:p>
    <w:p>
      <w:pPr>
        <w:spacing w:before="0" w:after="0"/>
      </w:pPr>
      <w:r>
        <w:rPr>
          <w:color w:val="000000"/>
          <w:sz w:val="24"/>
        </w:rPr>
        <w:t>Jmag= 10.613,  SpT= 6.0</w:t>
      </w:r>
    </w:p>
    <w:p>
      <w:pPr>
        <w:spacing w:before="0" w:after="60"/>
      </w:pPr>
      <w:r>
        <w:rPr>
          <w:color w:val="000000"/>
          <w:sz w:val="24"/>
        </w:rPr>
        <w:t xml:space="preserve"> RA = 17 18 54.480, DEC = -41 31 40.080, filt=I+z ,  texp=19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2020-04-25</w:t>
      </w:r>
    </w:p>
    <w:p>
      <w:pPr>
        <w:spacing w:before="0" w:after="0"/>
      </w:pPr>
      <w:r>
        <w:rPr>
          <w:i/>
          <w:color w:val="000000"/>
          <w:sz w:val="24"/>
        </w:rPr>
        <w:t>Moon illumination: 6.0 %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22h09  / 11h12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22h37-10h43 / 23h05-10h15  / 23h33-09h48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23h06 to 10h15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11.164 h</w:t>
      </w:r>
    </w:p>
    <w:p>
      <w:pPr>
        <w:spacing w:before="0" w:after="0"/>
      </w:pPr>
      <w:r>
        <w:rPr>
          <w:b/>
          <w:color w:val="000000"/>
          <w:sz w:val="24"/>
        </w:rPr>
        <w:t>From 23h06 to 04h36 : Sp1346-3149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20.775 h of obs over 60.0 h</w:t>
      </w:r>
    </w:p>
    <w:p>
      <w:pPr>
        <w:spacing w:before="0" w:after="0"/>
      </w:pPr>
      <w:r>
        <w:rPr>
          <w:color w:val="000000"/>
          <w:sz w:val="24"/>
        </w:rPr>
        <w:t>Jmag= 10.975,  SpT= 6.05</w:t>
      </w:r>
    </w:p>
    <w:p>
      <w:pPr>
        <w:spacing w:before="0" w:after="60"/>
      </w:pPr>
      <w:r>
        <w:rPr>
          <w:color w:val="000000"/>
          <w:sz w:val="24"/>
        </w:rPr>
        <w:t xml:space="preserve"> RA = 13 46 45.984, DEC = -31 49 25.680, filt=I+z ,  texp=27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04h37 to 10h15 : Sp1718-4131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69.55 h of obs over 200.0 h</w:t>
      </w:r>
    </w:p>
    <w:p>
      <w:pPr>
        <w:spacing w:before="0" w:after="0"/>
      </w:pPr>
      <w:r>
        <w:rPr>
          <w:color w:val="000000"/>
          <w:sz w:val="24"/>
        </w:rPr>
        <w:t>Jmag= 10.613,  SpT= 6.0</w:t>
      </w:r>
    </w:p>
    <w:p>
      <w:pPr>
        <w:spacing w:before="0" w:after="60"/>
      </w:pPr>
      <w:r>
        <w:rPr>
          <w:color w:val="000000"/>
          <w:sz w:val="24"/>
        </w:rPr>
        <w:t xml:space="preserve"> RA = 17 18 54.480, DEC = -41 31 40.080, filt=I+z ,  texp=19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2020-04-26</w:t>
      </w:r>
    </w:p>
    <w:p>
      <w:pPr>
        <w:spacing w:before="0" w:after="0"/>
      </w:pPr>
      <w:r>
        <w:rPr>
          <w:i/>
          <w:color w:val="000000"/>
          <w:sz w:val="24"/>
        </w:rPr>
        <w:t>Moon illumination: 11.0 %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22h08  / 11h12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22h37-10h44 / 23h05-10h16  / 23h32-09h48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23h05 to 10h16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11.187 h</w:t>
      </w:r>
    </w:p>
    <w:p>
      <w:pPr>
        <w:spacing w:before="0" w:after="0"/>
      </w:pPr>
      <w:r>
        <w:rPr>
          <w:b/>
          <w:color w:val="000000"/>
          <w:sz w:val="24"/>
        </w:rPr>
        <w:t>From 23h05 to 04h36 : Sp1048-1120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35.4416 h of obs over 200.0 h</w:t>
      </w:r>
    </w:p>
    <w:p>
      <w:pPr>
        <w:spacing w:before="0" w:after="0"/>
      </w:pPr>
      <w:r>
        <w:rPr>
          <w:color w:val="000000"/>
          <w:sz w:val="24"/>
        </w:rPr>
        <w:t>Jmag= 8.857000000000003,  SpT= 6.59</w:t>
      </w:r>
    </w:p>
    <w:p>
      <w:pPr>
        <w:spacing w:before="0" w:after="60"/>
      </w:pPr>
      <w:r>
        <w:rPr>
          <w:color w:val="000000"/>
          <w:sz w:val="24"/>
        </w:rPr>
        <w:t xml:space="preserve"> RA = 10 48 12.624, DEC = -11 20 9.600, texp=25 , "filt=r 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04h37 to 10h16 : Sp1633-6808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71.039 h of obs over 200.0 h</w:t>
      </w:r>
    </w:p>
    <w:p>
      <w:pPr>
        <w:spacing w:before="0" w:after="0"/>
      </w:pPr>
      <w:r>
        <w:rPr>
          <w:color w:val="000000"/>
          <w:sz w:val="24"/>
        </w:rPr>
        <w:t>Jmag= 11.563,  SpT= 6.8</w:t>
      </w:r>
    </w:p>
    <w:p>
      <w:pPr>
        <w:spacing w:before="0" w:after="60"/>
      </w:pPr>
      <w:r>
        <w:rPr>
          <w:color w:val="000000"/>
          <w:sz w:val="24"/>
        </w:rPr>
        <w:t xml:space="preserve"> RA = 16 33 49.368, DEC = -68 08 48.840, filt=I+z ,  texp=47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2020-04-27</w:t>
      </w:r>
    </w:p>
    <w:p>
      <w:pPr>
        <w:spacing w:before="0" w:after="0"/>
      </w:pPr>
      <w:r>
        <w:rPr>
          <w:i/>
          <w:color w:val="000000"/>
          <w:sz w:val="24"/>
        </w:rPr>
        <w:t>Moon illumination: 19.0 %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22h07  / 11h13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22h36-10h44 / 23h04-10h16  / 23h32-09h49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23h04 to 10h16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11.209 h</w:t>
      </w:r>
    </w:p>
    <w:p>
      <w:pPr>
        <w:spacing w:before="0" w:after="0"/>
      </w:pPr>
      <w:r>
        <w:rPr>
          <w:b/>
          <w:color w:val="000000"/>
          <w:sz w:val="24"/>
        </w:rPr>
        <w:t>From 23h04 to 04h36 : Sp1048-1120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35.4416 h of obs over 200.0 h</w:t>
      </w:r>
    </w:p>
    <w:p>
      <w:pPr>
        <w:spacing w:before="0" w:after="0"/>
      </w:pPr>
      <w:r>
        <w:rPr>
          <w:color w:val="000000"/>
          <w:sz w:val="24"/>
        </w:rPr>
        <w:t>Jmag= 8.857000000000003,  SpT= 6.59</w:t>
      </w:r>
    </w:p>
    <w:p>
      <w:pPr>
        <w:spacing w:before="0" w:after="60"/>
      </w:pPr>
      <w:r>
        <w:rPr>
          <w:color w:val="000000"/>
          <w:sz w:val="24"/>
        </w:rPr>
        <w:t xml:space="preserve"> RA = 10 48 12.624, DEC = -11 20 9.600, texp=25 , "filt=r 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04h36 to 10h16 : Sp1633-6808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71.039 h of obs over 200.0 h</w:t>
      </w:r>
    </w:p>
    <w:p>
      <w:pPr>
        <w:spacing w:before="0" w:after="0"/>
      </w:pPr>
      <w:r>
        <w:rPr>
          <w:color w:val="000000"/>
          <w:sz w:val="24"/>
        </w:rPr>
        <w:t>Jmag= 11.563,  SpT= 6.8</w:t>
      </w:r>
    </w:p>
    <w:p>
      <w:pPr>
        <w:spacing w:before="0" w:after="60"/>
      </w:pPr>
      <w:r>
        <w:rPr>
          <w:color w:val="000000"/>
          <w:sz w:val="24"/>
        </w:rPr>
        <w:t xml:space="preserve"> RA = 16 33 49.368, DEC = -68 08 48.840, filt=I+z ,  texp=47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2020-04-28</w:t>
      </w:r>
    </w:p>
    <w:p>
      <w:pPr>
        <w:spacing w:before="0" w:after="0"/>
      </w:pPr>
      <w:r>
        <w:rPr>
          <w:i/>
          <w:color w:val="000000"/>
          <w:sz w:val="24"/>
        </w:rPr>
        <w:t>Moon illumination: 27.0 %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22h06  / 11h14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22h35-10h45 / 23h03-10h17  / 23h31-09h49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23h04 to 10h17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11.232 h</w:t>
      </w:r>
    </w:p>
    <w:p>
      <w:pPr>
        <w:spacing w:before="0" w:after="0"/>
      </w:pPr>
      <w:r>
        <w:rPr>
          <w:b/>
          <w:color w:val="000000"/>
          <w:sz w:val="24"/>
        </w:rPr>
        <w:t>From 23h04 to 04h36 : Sp1048-1120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35.4416 h of obs over 200.0 h</w:t>
      </w:r>
    </w:p>
    <w:p>
      <w:pPr>
        <w:spacing w:before="0" w:after="0"/>
      </w:pPr>
      <w:r>
        <w:rPr>
          <w:color w:val="000000"/>
          <w:sz w:val="24"/>
        </w:rPr>
        <w:t>Jmag= 8.857000000000003,  SpT= 6.59</w:t>
      </w:r>
    </w:p>
    <w:p>
      <w:pPr>
        <w:spacing w:before="0" w:after="60"/>
      </w:pPr>
      <w:r>
        <w:rPr>
          <w:color w:val="000000"/>
          <w:sz w:val="24"/>
        </w:rPr>
        <w:t xml:space="preserve"> RA = 10 48 12.624, DEC = -11 20 9.600, texp=25 , "filt=r 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04h37 to 10h17 : Sp1633-6808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71.039 h of obs over 200.0 h</w:t>
      </w:r>
    </w:p>
    <w:p>
      <w:pPr>
        <w:spacing w:before="0" w:after="0"/>
      </w:pPr>
      <w:r>
        <w:rPr>
          <w:color w:val="000000"/>
          <w:sz w:val="24"/>
        </w:rPr>
        <w:t>Jmag= 11.563,  SpT= 6.8</w:t>
      </w:r>
    </w:p>
    <w:p>
      <w:pPr>
        <w:spacing w:before="0" w:after="60"/>
      </w:pPr>
      <w:r>
        <w:rPr>
          <w:color w:val="000000"/>
          <w:sz w:val="24"/>
        </w:rPr>
        <w:t xml:space="preserve"> RA = 16 33 49.368, DEC = -68 08 48.840, filt=I+z ,  texp=47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2020-04-29</w:t>
      </w:r>
    </w:p>
    <w:p>
      <w:pPr>
        <w:spacing w:before="0" w:after="0"/>
      </w:pPr>
      <w:r>
        <w:rPr>
          <w:i/>
          <w:color w:val="000000"/>
          <w:sz w:val="24"/>
        </w:rPr>
        <w:t>Moon illumination: 37.0 %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22h06  / 11h14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22h34-10h46 / 23h02-10h17  / 23h30-09h50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23h03 to 10h18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11.254 h</w:t>
      </w:r>
    </w:p>
    <w:p>
      <w:pPr>
        <w:spacing w:before="0" w:after="0"/>
      </w:pPr>
      <w:r>
        <w:rPr>
          <w:b/>
          <w:color w:val="000000"/>
          <w:sz w:val="24"/>
        </w:rPr>
        <w:t>From 23h03 to 04h36 : Sp1048-1120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35.4416 h of obs over 200.0 h</w:t>
      </w:r>
    </w:p>
    <w:p>
      <w:pPr>
        <w:spacing w:before="0" w:after="0"/>
      </w:pPr>
      <w:r>
        <w:rPr>
          <w:color w:val="000000"/>
          <w:sz w:val="24"/>
        </w:rPr>
        <w:t>Jmag= 8.857000000000003,  SpT= 6.59</w:t>
      </w:r>
    </w:p>
    <w:p>
      <w:pPr>
        <w:spacing w:before="0" w:after="60"/>
      </w:pPr>
      <w:r>
        <w:rPr>
          <w:color w:val="000000"/>
          <w:sz w:val="24"/>
        </w:rPr>
        <w:t xml:space="preserve"> RA = 10 48 12.624, DEC = -11 20 9.600, texp=25 , "filt=r 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04h37 to 10h18 : Sp1939-5750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98.64299999999999 h of obs over 100.0 h</w:t>
      </w:r>
    </w:p>
    <w:p>
      <w:pPr>
        <w:spacing w:before="0" w:after="0"/>
      </w:pPr>
      <w:r>
        <w:rPr>
          <w:color w:val="000000"/>
          <w:sz w:val="24"/>
        </w:rPr>
        <w:t>Jmag= 12.245,  SpT= 6.61</w:t>
      </w:r>
    </w:p>
    <w:p>
      <w:pPr>
        <w:spacing w:before="0" w:after="60"/>
      </w:pPr>
      <w:r>
        <w:rPr>
          <w:color w:val="000000"/>
          <w:sz w:val="24"/>
        </w:rPr>
        <w:t xml:space="preserve"> RA = 19 39 52.080, DEC = -57 50 33.720, filt=I+z ,  texp=40</w:t>
      </w:r>
    </w:p>
    <w:p>
      <w:pPr>
        <w:spacing w:before="320"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