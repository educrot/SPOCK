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931" w:rsidRDefault="00AC65D7">
      <w:pPr>
        <w:spacing w:after="120"/>
        <w:jc w:val="center"/>
      </w:pPr>
      <w:r>
        <w:rPr>
          <w:b/>
          <w:color w:val="000000"/>
          <w:sz w:val="32"/>
        </w:rPr>
        <w:t>TSlasilla</w:t>
      </w:r>
    </w:p>
    <w:p w:rsidR="00E40931" w:rsidRDefault="00AC65D7">
      <w:pPr>
        <w:spacing w:after="240"/>
        <w:jc w:val="center"/>
      </w:pPr>
      <w:r>
        <w:rPr>
          <w:b/>
          <w:color w:val="000000"/>
          <w:sz w:val="32"/>
        </w:rPr>
        <w:t>Schedule from 2020-03-16 to 2020-03-23</w:t>
      </w:r>
    </w:p>
    <w:p w:rsidR="00E40931" w:rsidRDefault="00AC65D7">
      <w:pPr>
        <w:spacing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 w:rsidR="00E40931" w:rsidRDefault="00E40931">
      <w:pPr>
        <w:spacing w:after="400"/>
        <w:jc w:val="center"/>
      </w:pPr>
    </w:p>
    <w:p w:rsidR="00E40931" w:rsidRDefault="00AC65D7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2020-03-16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Moon illumination: 48.0 %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 xml:space="preserve">Sunset - Sunrise: 22h54  / </w:t>
      </w:r>
      <w:r>
        <w:rPr>
          <w:i/>
          <w:color w:val="000000"/>
          <w:sz w:val="24"/>
        </w:rPr>
        <w:t>10h48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Civil/Naut./Astro. twilights: 23h21-10h21 / 23h49-09h53  / 00h17-00h17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Start-end of night (Naut. twil.): 00h07 to 09h50</w:t>
      </w:r>
    </w:p>
    <w:p w:rsidR="00E40931" w:rsidRDefault="00AC65D7">
      <w:pPr>
        <w:spacing w:after="60"/>
      </w:pPr>
      <w:r>
        <w:rPr>
          <w:i/>
          <w:color w:val="000000"/>
          <w:sz w:val="24"/>
        </w:rPr>
        <w:t>Night duration (Naut. twil.): 9.711 h</w:t>
      </w:r>
    </w:p>
    <w:p w:rsidR="00E40931" w:rsidRDefault="00AC65D7">
      <w:pPr>
        <w:spacing w:after="0"/>
      </w:pPr>
      <w:r>
        <w:rPr>
          <w:b/>
          <w:color w:val="000000"/>
          <w:sz w:val="24"/>
        </w:rPr>
        <w:t>From 00h07 to 09h50 : Sp1155-2224</w:t>
      </w:r>
    </w:p>
    <w:p w:rsidR="00E40931" w:rsidRDefault="00AC65D7">
      <w:pPr>
        <w:spacing w:after="0"/>
      </w:pPr>
      <w:r>
        <w:rPr>
          <w:color w:val="000000"/>
          <w:sz w:val="20"/>
        </w:rPr>
        <w:t xml:space="preserve">  Note: Prio_target                                       </w:t>
      </w:r>
      <w:r>
        <w:rPr>
          <w:color w:val="000000"/>
          <w:sz w:val="20"/>
        </w:rPr>
        <w:t xml:space="preserve">  </w:t>
      </w:r>
    </w:p>
    <w:p w:rsidR="00E40931" w:rsidRDefault="00AC65D7">
      <w:pPr>
        <w:spacing w:after="0"/>
      </w:pPr>
      <w:r>
        <w:rPr>
          <w:color w:val="000000"/>
          <w:sz w:val="20"/>
        </w:rPr>
        <w:t xml:space="preserve">  SPECULOOS : 77.72399999999999 h of obs over 200.0 h</w:t>
      </w:r>
    </w:p>
    <w:p w:rsidR="00E40931" w:rsidRDefault="00AC65D7">
      <w:pPr>
        <w:spacing w:after="0"/>
      </w:pPr>
      <w:r>
        <w:rPr>
          <w:color w:val="000000"/>
          <w:sz w:val="24"/>
        </w:rPr>
        <w:t>Jmag= 10.93,  SpT= 6.98</w:t>
      </w:r>
    </w:p>
    <w:p w:rsidR="00E40931" w:rsidRDefault="00AC65D7">
      <w:pPr>
        <w:spacing w:after="60"/>
      </w:pPr>
      <w:r>
        <w:rPr>
          <w:color w:val="000000"/>
          <w:sz w:val="24"/>
        </w:rPr>
        <w:t xml:space="preserve"> RA = 11 55 42.816, DEC = -22 24 58.680, filt=I+z ,  texp=30</w:t>
      </w:r>
    </w:p>
    <w:p w:rsidR="00E40931" w:rsidRDefault="00AC65D7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2020-03-17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Moon illumination: 37.0 %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Sunset - Sunrise: 22h52  / 10h49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Civil/Naut./Astro. twi</w:t>
      </w:r>
      <w:r>
        <w:rPr>
          <w:i/>
          <w:color w:val="000000"/>
          <w:sz w:val="24"/>
        </w:rPr>
        <w:t>lights: 23h20-10h21 / 23h48-09h54  / 00h16-00h16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Start-end of night (Naut. twil.): 00h03 to 09h46</w:t>
      </w:r>
    </w:p>
    <w:p w:rsidR="00E40931" w:rsidRDefault="00AC65D7">
      <w:pPr>
        <w:spacing w:after="60"/>
      </w:pPr>
      <w:r>
        <w:rPr>
          <w:i/>
          <w:color w:val="000000"/>
          <w:sz w:val="24"/>
        </w:rPr>
        <w:t>Night duration (Naut. twil.): 9.711 h</w:t>
      </w:r>
    </w:p>
    <w:p w:rsidR="00E40931" w:rsidRDefault="00AC65D7">
      <w:pPr>
        <w:spacing w:after="0"/>
      </w:pPr>
      <w:r>
        <w:rPr>
          <w:b/>
          <w:color w:val="000000"/>
          <w:sz w:val="24"/>
        </w:rPr>
        <w:t>From 00h03 to 09h46 : Sp1155-2224</w:t>
      </w:r>
    </w:p>
    <w:p w:rsidR="00E40931" w:rsidRDefault="00AC65D7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40931" w:rsidRDefault="00AC65D7">
      <w:pPr>
        <w:spacing w:after="0"/>
      </w:pPr>
      <w:r>
        <w:rPr>
          <w:color w:val="000000"/>
          <w:sz w:val="20"/>
        </w:rPr>
        <w:t xml:space="preserve">  SPECULOOS : 77.72399999</w:t>
      </w:r>
      <w:r>
        <w:rPr>
          <w:color w:val="000000"/>
          <w:sz w:val="20"/>
        </w:rPr>
        <w:t>999999 h of obs over 200.0 h</w:t>
      </w:r>
    </w:p>
    <w:p w:rsidR="00E40931" w:rsidRDefault="00AC65D7">
      <w:pPr>
        <w:spacing w:after="0"/>
      </w:pPr>
      <w:r>
        <w:rPr>
          <w:color w:val="000000"/>
          <w:sz w:val="24"/>
        </w:rPr>
        <w:t>Jmag= 10.93,  SpT= 6.98</w:t>
      </w:r>
    </w:p>
    <w:p w:rsidR="00E40931" w:rsidRDefault="00AC65D7">
      <w:pPr>
        <w:spacing w:after="60"/>
      </w:pPr>
      <w:r>
        <w:rPr>
          <w:color w:val="000000"/>
          <w:sz w:val="24"/>
        </w:rPr>
        <w:t xml:space="preserve"> RA = 11 55 42.816, DEC = -22 24 58.680, filt=I+z ,  texp=30</w:t>
      </w:r>
    </w:p>
    <w:p w:rsidR="00E40931" w:rsidRDefault="00AC65D7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2020-03-18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Moon illumination: 28.0 %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Sunset - Sunrise: 22h51  / 10h49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 xml:space="preserve">Civil/Naut./Astro. twilights: </w:t>
      </w:r>
      <w:r>
        <w:rPr>
          <w:i/>
          <w:color w:val="000000"/>
          <w:sz w:val="24"/>
        </w:rPr>
        <w:t>23h19-10h22 / 23h46-09h54  / 00h14-00h14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Start-end of night (Naut. twil.): 23h47 to 09h55</w:t>
      </w:r>
    </w:p>
    <w:p w:rsidR="00E40931" w:rsidRDefault="00AC65D7">
      <w:pPr>
        <w:spacing w:after="60"/>
      </w:pPr>
      <w:r>
        <w:rPr>
          <w:i/>
          <w:color w:val="000000"/>
          <w:sz w:val="24"/>
        </w:rPr>
        <w:t>Night duration (Naut. twil.): 10.133 h</w:t>
      </w:r>
    </w:p>
    <w:p w:rsidR="00E40931" w:rsidRDefault="00AC65D7">
      <w:pPr>
        <w:spacing w:after="0"/>
      </w:pPr>
      <w:r>
        <w:rPr>
          <w:b/>
          <w:color w:val="000000"/>
          <w:sz w:val="24"/>
        </w:rPr>
        <w:t>From 23h47 to 04h46 : Sp1048-1120</w:t>
      </w:r>
    </w:p>
    <w:p w:rsidR="00E40931" w:rsidRDefault="00AC65D7">
      <w:pPr>
        <w:spacing w:after="0"/>
      </w:pPr>
      <w:r>
        <w:rPr>
          <w:color w:val="000000"/>
          <w:sz w:val="20"/>
        </w:rPr>
        <w:lastRenderedPageBreak/>
        <w:t xml:space="preserve">  Note: Prio_target                                         </w:t>
      </w:r>
    </w:p>
    <w:p w:rsidR="00E40931" w:rsidRDefault="00AC65D7">
      <w:pPr>
        <w:spacing w:after="0"/>
      </w:pPr>
      <w:r>
        <w:rPr>
          <w:color w:val="000000"/>
          <w:sz w:val="20"/>
        </w:rPr>
        <w:t xml:space="preserve">  SPECULOOS : 35.4416 h of obs o</w:t>
      </w:r>
      <w:r>
        <w:rPr>
          <w:color w:val="000000"/>
          <w:sz w:val="20"/>
        </w:rPr>
        <w:t>ver 200.0 h</w:t>
      </w:r>
    </w:p>
    <w:p w:rsidR="00E40931" w:rsidRDefault="00AC65D7">
      <w:pPr>
        <w:spacing w:after="0"/>
      </w:pPr>
      <w:r>
        <w:rPr>
          <w:color w:val="000000"/>
          <w:sz w:val="24"/>
        </w:rPr>
        <w:t>Jmag= 8.857000000000003,  SpT= 6.59</w:t>
      </w:r>
    </w:p>
    <w:p w:rsidR="00E40931" w:rsidRDefault="00AC65D7" w:rsidP="00AC65D7">
      <w:pPr>
        <w:spacing w:after="60"/>
      </w:pPr>
      <w:r>
        <w:rPr>
          <w:color w:val="000000"/>
          <w:sz w:val="24"/>
        </w:rPr>
        <w:t xml:space="preserve"> RA = 10 48 12.624, DEC = -11 20 9.600, texp=10 , «filt=z</w:t>
      </w:r>
    </w:p>
    <w:p w:rsidR="00E40931" w:rsidRDefault="00AC65D7">
      <w:pPr>
        <w:spacing w:after="0"/>
      </w:pPr>
      <w:r>
        <w:rPr>
          <w:b/>
          <w:color w:val="000000"/>
          <w:sz w:val="24"/>
        </w:rPr>
        <w:t>From 04h47 to 09h55 : Sp1346-3149</w:t>
      </w:r>
    </w:p>
    <w:p w:rsidR="00E40931" w:rsidRDefault="00AC65D7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40931" w:rsidRDefault="00AC65D7">
      <w:pPr>
        <w:spacing w:after="0"/>
      </w:pPr>
      <w:r>
        <w:rPr>
          <w:color w:val="000000"/>
          <w:sz w:val="20"/>
        </w:rPr>
        <w:t xml:space="preserve">  SPECULOOS : 20.775 h of obs over 60.0 h</w:t>
      </w:r>
    </w:p>
    <w:p w:rsidR="00E40931" w:rsidRDefault="00AC65D7">
      <w:pPr>
        <w:spacing w:after="0"/>
      </w:pPr>
      <w:r>
        <w:rPr>
          <w:color w:val="000000"/>
          <w:sz w:val="24"/>
        </w:rPr>
        <w:t xml:space="preserve">Jmag= </w:t>
      </w:r>
      <w:r>
        <w:rPr>
          <w:color w:val="000000"/>
          <w:sz w:val="24"/>
        </w:rPr>
        <w:t>10.975,  SpT= 6.05</w:t>
      </w:r>
    </w:p>
    <w:p w:rsidR="00E40931" w:rsidRDefault="00AC65D7">
      <w:pPr>
        <w:spacing w:after="60"/>
      </w:pPr>
      <w:r>
        <w:rPr>
          <w:color w:val="000000"/>
          <w:sz w:val="24"/>
        </w:rPr>
        <w:t xml:space="preserve"> RA = 13 46 45.984, DEC = -31 49 25.680, texp=30 ,  filt=I+z</w:t>
      </w:r>
    </w:p>
    <w:p w:rsidR="00E40931" w:rsidRDefault="00AC65D7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2020-03-19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Moon illumination: 20.0 %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Sunset - Sunrise: 22h50  / 10h50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Civil/Naut./Astro. twilights: 23h18-10h23 / 23h45-09h55  / 00h13-00h13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 xml:space="preserve">Start-end of </w:t>
      </w:r>
      <w:r>
        <w:rPr>
          <w:i/>
          <w:color w:val="000000"/>
          <w:sz w:val="24"/>
        </w:rPr>
        <w:t>night (Naut. twil.): 23h46 to 09h55</w:t>
      </w:r>
    </w:p>
    <w:p w:rsidR="00E40931" w:rsidRDefault="00AC65D7">
      <w:pPr>
        <w:spacing w:after="60"/>
      </w:pPr>
      <w:r>
        <w:rPr>
          <w:i/>
          <w:color w:val="000000"/>
          <w:sz w:val="24"/>
        </w:rPr>
        <w:t>Night duration (Naut. twil.): 10.161 h</w:t>
      </w:r>
    </w:p>
    <w:p w:rsidR="00E40931" w:rsidRDefault="00AC65D7">
      <w:pPr>
        <w:spacing w:after="0"/>
      </w:pPr>
      <w:r>
        <w:rPr>
          <w:b/>
          <w:color w:val="000000"/>
          <w:sz w:val="24"/>
        </w:rPr>
        <w:t>From 23h46 to 04h46 : Sp1048-1120</w:t>
      </w:r>
    </w:p>
    <w:p w:rsidR="00E40931" w:rsidRDefault="00AC65D7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40931" w:rsidRDefault="00AC65D7">
      <w:pPr>
        <w:spacing w:after="0"/>
      </w:pPr>
      <w:r>
        <w:rPr>
          <w:color w:val="000000"/>
          <w:sz w:val="20"/>
        </w:rPr>
        <w:t xml:space="preserve">  SPECULOOS : 35.4416 h of obs over 200.0 h</w:t>
      </w:r>
    </w:p>
    <w:p w:rsidR="00E40931" w:rsidRDefault="00AC65D7">
      <w:pPr>
        <w:spacing w:after="0"/>
      </w:pPr>
      <w:r>
        <w:rPr>
          <w:color w:val="000000"/>
          <w:sz w:val="24"/>
        </w:rPr>
        <w:t>Jmag= 8.857000000000003,  SpT= 6.59</w:t>
      </w:r>
    </w:p>
    <w:p w:rsidR="00E40931" w:rsidRDefault="00AC65D7" w:rsidP="00AC65D7">
      <w:pPr>
        <w:spacing w:after="60"/>
      </w:pPr>
      <w:r>
        <w:rPr>
          <w:color w:val="000000"/>
          <w:sz w:val="24"/>
        </w:rPr>
        <w:t xml:space="preserve"> RA = 10 48 12.624, DEC = -11 20 9.600, texp=10 , «filt=z</w:t>
      </w:r>
    </w:p>
    <w:p w:rsidR="00E40931" w:rsidRDefault="00AC65D7">
      <w:pPr>
        <w:spacing w:after="0"/>
      </w:pPr>
      <w:r>
        <w:rPr>
          <w:b/>
          <w:color w:val="000000"/>
          <w:sz w:val="24"/>
        </w:rPr>
        <w:t>From 04h47 to 09h55 : Sp1346-3149</w:t>
      </w:r>
    </w:p>
    <w:p w:rsidR="00E40931" w:rsidRDefault="00AC65D7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40931" w:rsidRDefault="00AC65D7">
      <w:pPr>
        <w:spacing w:after="0"/>
      </w:pPr>
      <w:r>
        <w:rPr>
          <w:color w:val="000000"/>
          <w:sz w:val="20"/>
        </w:rPr>
        <w:t xml:space="preserve">  SPECULOOS : 20.775 h of obs over 60.0 h</w:t>
      </w:r>
    </w:p>
    <w:p w:rsidR="00E40931" w:rsidRDefault="00AC65D7">
      <w:pPr>
        <w:spacing w:after="0"/>
      </w:pPr>
      <w:r>
        <w:rPr>
          <w:color w:val="000000"/>
          <w:sz w:val="24"/>
        </w:rPr>
        <w:t>Jmag= 10.975,  SpT= 6.05</w:t>
      </w:r>
    </w:p>
    <w:p w:rsidR="00E40931" w:rsidRDefault="00AC65D7">
      <w:pPr>
        <w:spacing w:after="60"/>
      </w:pPr>
      <w:r>
        <w:rPr>
          <w:color w:val="000000"/>
          <w:sz w:val="24"/>
        </w:rPr>
        <w:t xml:space="preserve"> RA = 13 46 45.984, DEC = -31 49 2</w:t>
      </w:r>
      <w:r>
        <w:rPr>
          <w:color w:val="000000"/>
          <w:sz w:val="24"/>
        </w:rPr>
        <w:t>5.680, texp=30 ,  filt=I+z</w:t>
      </w:r>
    </w:p>
    <w:p w:rsidR="00E40931" w:rsidRDefault="00AC65D7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2020-03-20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Moon illumination: 13.0 %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Sunset - Sunrise: 22h49  / 10h51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Civil/Naut./Astro. twilights: 23h16-10h23 / 23h44-09h55  / 00h12-00h12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Start-end of night (Naut. twil.): 23h44 to 09h56</w:t>
      </w:r>
    </w:p>
    <w:p w:rsidR="00E40931" w:rsidRDefault="00AC65D7">
      <w:pPr>
        <w:spacing w:after="60"/>
      </w:pPr>
      <w:r>
        <w:rPr>
          <w:i/>
          <w:color w:val="000000"/>
          <w:sz w:val="24"/>
        </w:rPr>
        <w:t>Night duration (N</w:t>
      </w:r>
      <w:r>
        <w:rPr>
          <w:i/>
          <w:color w:val="000000"/>
          <w:sz w:val="24"/>
        </w:rPr>
        <w:t>aut. twil.): 10.189 h</w:t>
      </w:r>
    </w:p>
    <w:p w:rsidR="00E40931" w:rsidRDefault="00AC65D7">
      <w:pPr>
        <w:spacing w:after="0"/>
      </w:pPr>
      <w:r>
        <w:rPr>
          <w:b/>
          <w:color w:val="000000"/>
          <w:sz w:val="24"/>
        </w:rPr>
        <w:t>From 23h44 to 04h46 : Sp1048-1120</w:t>
      </w:r>
    </w:p>
    <w:p w:rsidR="00E40931" w:rsidRDefault="00AC65D7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40931" w:rsidRDefault="00AC65D7">
      <w:pPr>
        <w:spacing w:after="0"/>
      </w:pPr>
      <w:r>
        <w:rPr>
          <w:color w:val="000000"/>
          <w:sz w:val="20"/>
        </w:rPr>
        <w:t xml:space="preserve">  SPECULOOS : 35.4416 h of obs over 200.0 h</w:t>
      </w:r>
    </w:p>
    <w:p w:rsidR="00E40931" w:rsidRDefault="00AC65D7">
      <w:pPr>
        <w:spacing w:after="0"/>
      </w:pPr>
      <w:r>
        <w:rPr>
          <w:color w:val="000000"/>
          <w:sz w:val="24"/>
        </w:rPr>
        <w:t>Jmag= 8.857000000000003,  SpT= 6.59</w:t>
      </w:r>
    </w:p>
    <w:p w:rsidR="00E40931" w:rsidRDefault="00AC65D7" w:rsidP="00AC65D7">
      <w:pPr>
        <w:spacing w:after="60"/>
      </w:pPr>
      <w:r>
        <w:rPr>
          <w:color w:val="000000"/>
          <w:sz w:val="24"/>
        </w:rPr>
        <w:t xml:space="preserve"> RA = 10 48 12.624, DEC = -11 20 9.600, texp=10 , «filt=z</w:t>
      </w:r>
      <w:bookmarkStart w:id="0" w:name="_GoBack"/>
      <w:bookmarkEnd w:id="0"/>
    </w:p>
    <w:p w:rsidR="00E40931" w:rsidRDefault="00AC65D7">
      <w:pPr>
        <w:spacing w:after="0"/>
      </w:pPr>
      <w:r>
        <w:rPr>
          <w:b/>
          <w:color w:val="000000"/>
          <w:sz w:val="24"/>
        </w:rPr>
        <w:t>From 04h46 to 09h56 : Sp1346-3149</w:t>
      </w:r>
    </w:p>
    <w:p w:rsidR="00E40931" w:rsidRDefault="00AC65D7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40931" w:rsidRDefault="00AC65D7">
      <w:pPr>
        <w:spacing w:after="0"/>
      </w:pPr>
      <w:r>
        <w:rPr>
          <w:color w:val="000000"/>
          <w:sz w:val="20"/>
        </w:rPr>
        <w:t xml:space="preserve">  SPECULOOS : 20.775 h of obs over 60.0 h</w:t>
      </w:r>
    </w:p>
    <w:p w:rsidR="00E40931" w:rsidRDefault="00AC65D7">
      <w:pPr>
        <w:spacing w:after="0"/>
      </w:pPr>
      <w:r>
        <w:rPr>
          <w:color w:val="000000"/>
          <w:sz w:val="24"/>
        </w:rPr>
        <w:t>Jmag= 10.975,  SpT= 6.05</w:t>
      </w:r>
    </w:p>
    <w:p w:rsidR="00E40931" w:rsidRDefault="00AC65D7">
      <w:pPr>
        <w:spacing w:after="60"/>
      </w:pPr>
      <w:r>
        <w:rPr>
          <w:color w:val="000000"/>
          <w:sz w:val="24"/>
        </w:rPr>
        <w:t xml:space="preserve"> RA = 13 46 45.984, DEC = -31 49 25.680, texp=30 ,  filt=I+z</w:t>
      </w:r>
    </w:p>
    <w:p w:rsidR="00E40931" w:rsidRDefault="00AC65D7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2020-03-21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Moon illumination: 7.0 %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Sunset - Sunrise: 22h48  / 10h51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Civil/Naut./Astro. twilights: 23h15-10h24 / 23h43-09h56  / 00h11-00h11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Start-end of night (Naut. twil.): 23h44 to 09h56</w:t>
      </w:r>
    </w:p>
    <w:p w:rsidR="00E40931" w:rsidRDefault="00AC65D7">
      <w:pPr>
        <w:spacing w:after="60"/>
      </w:pPr>
      <w:r>
        <w:rPr>
          <w:i/>
          <w:color w:val="000000"/>
          <w:sz w:val="24"/>
        </w:rPr>
        <w:t>Night duration (Naut. twil.): 10.211 h</w:t>
      </w:r>
    </w:p>
    <w:p w:rsidR="00E40931" w:rsidRDefault="00AC65D7">
      <w:pPr>
        <w:spacing w:after="0"/>
      </w:pPr>
      <w:r>
        <w:rPr>
          <w:b/>
          <w:color w:val="000000"/>
          <w:sz w:val="24"/>
        </w:rPr>
        <w:t xml:space="preserve">From 23h44 to 04h46 : </w:t>
      </w:r>
      <w:r>
        <w:rPr>
          <w:b/>
          <w:color w:val="000000"/>
          <w:sz w:val="24"/>
        </w:rPr>
        <w:t>Sp1048-1120</w:t>
      </w:r>
    </w:p>
    <w:p w:rsidR="00E40931" w:rsidRDefault="00AC65D7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40931" w:rsidRDefault="00AC65D7">
      <w:pPr>
        <w:spacing w:after="0"/>
      </w:pPr>
      <w:r>
        <w:rPr>
          <w:color w:val="000000"/>
          <w:sz w:val="20"/>
        </w:rPr>
        <w:t xml:space="preserve">  SPECULOOS : 35.4416 h of obs over 200.0 h</w:t>
      </w:r>
    </w:p>
    <w:p w:rsidR="00E40931" w:rsidRDefault="00AC65D7">
      <w:pPr>
        <w:spacing w:after="0"/>
      </w:pPr>
      <w:r>
        <w:rPr>
          <w:color w:val="000000"/>
          <w:sz w:val="24"/>
        </w:rPr>
        <w:t>Jmag= 8.857000000000003,  SpT= 6.59</w:t>
      </w:r>
    </w:p>
    <w:p w:rsidR="00E40931" w:rsidRDefault="00AC65D7" w:rsidP="00AC65D7">
      <w:pPr>
        <w:spacing w:after="60"/>
      </w:pPr>
      <w:r>
        <w:rPr>
          <w:color w:val="000000"/>
          <w:sz w:val="24"/>
        </w:rPr>
        <w:t xml:space="preserve"> RA = 10 48 12.624, DEC = -11 20 9.600, texp=10 , «filt=z</w:t>
      </w:r>
    </w:p>
    <w:p w:rsidR="00E40931" w:rsidRDefault="00AC65D7">
      <w:pPr>
        <w:spacing w:after="0"/>
      </w:pPr>
      <w:r>
        <w:rPr>
          <w:b/>
          <w:color w:val="000000"/>
          <w:sz w:val="24"/>
        </w:rPr>
        <w:t>From 04h46 to 09h56 : Sp1346-3149</w:t>
      </w:r>
    </w:p>
    <w:p w:rsidR="00E40931" w:rsidRDefault="00AC65D7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40931" w:rsidRDefault="00AC65D7">
      <w:pPr>
        <w:spacing w:after="0"/>
      </w:pPr>
      <w:r>
        <w:rPr>
          <w:color w:val="000000"/>
          <w:sz w:val="20"/>
        </w:rPr>
        <w:t xml:space="preserve">  SPECULOOS : 20.775 h of obs over 60.0 h</w:t>
      </w:r>
    </w:p>
    <w:p w:rsidR="00E40931" w:rsidRDefault="00AC65D7">
      <w:pPr>
        <w:spacing w:after="0"/>
      </w:pPr>
      <w:r>
        <w:rPr>
          <w:color w:val="000000"/>
          <w:sz w:val="24"/>
        </w:rPr>
        <w:t>Jmag= 10.975,  SpT= 6.05</w:t>
      </w:r>
    </w:p>
    <w:p w:rsidR="00E40931" w:rsidRDefault="00AC65D7">
      <w:pPr>
        <w:spacing w:after="60"/>
      </w:pPr>
      <w:r>
        <w:rPr>
          <w:color w:val="000000"/>
          <w:sz w:val="24"/>
        </w:rPr>
        <w:t xml:space="preserve"> RA = 13 46 45.984, DEC = -31 49 2</w:t>
      </w:r>
      <w:r>
        <w:rPr>
          <w:color w:val="000000"/>
          <w:sz w:val="24"/>
        </w:rPr>
        <w:t>5.680, texp=30 ,  filt=I+z</w:t>
      </w:r>
    </w:p>
    <w:p w:rsidR="00E40931" w:rsidRDefault="00AC65D7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2020-03-22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Moon illumination: 3.0 %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Sunset - Sunrise: 22h47  / 10h52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Civil/Naut./Astro. twilights: 23h14-10h24 / 23h42-09h57  / 00h09-00h09</w:t>
      </w:r>
    </w:p>
    <w:p w:rsidR="00E40931" w:rsidRDefault="00AC65D7">
      <w:pPr>
        <w:spacing w:after="0"/>
      </w:pPr>
      <w:r>
        <w:rPr>
          <w:i/>
          <w:color w:val="000000"/>
          <w:sz w:val="24"/>
        </w:rPr>
        <w:t>Start-end of night (Naut. twil.): 23h42 to 09h57</w:t>
      </w:r>
    </w:p>
    <w:p w:rsidR="00E40931" w:rsidRDefault="00AC65D7">
      <w:pPr>
        <w:spacing w:after="60"/>
      </w:pPr>
      <w:r>
        <w:rPr>
          <w:i/>
          <w:color w:val="000000"/>
          <w:sz w:val="24"/>
        </w:rPr>
        <w:t>Night duration (Na</w:t>
      </w:r>
      <w:r>
        <w:rPr>
          <w:i/>
          <w:color w:val="000000"/>
          <w:sz w:val="24"/>
        </w:rPr>
        <w:t>ut. twil.): 10.244 h</w:t>
      </w:r>
    </w:p>
    <w:p w:rsidR="00E40931" w:rsidRDefault="00AC65D7">
      <w:pPr>
        <w:spacing w:after="0"/>
      </w:pPr>
      <w:r>
        <w:rPr>
          <w:b/>
          <w:color w:val="000000"/>
          <w:sz w:val="24"/>
        </w:rPr>
        <w:t>From 23h42 to 04h46 : Sp1048-1120</w:t>
      </w:r>
    </w:p>
    <w:p w:rsidR="00E40931" w:rsidRDefault="00AC65D7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40931" w:rsidRDefault="00AC65D7">
      <w:pPr>
        <w:spacing w:after="0"/>
      </w:pPr>
      <w:r>
        <w:rPr>
          <w:color w:val="000000"/>
          <w:sz w:val="20"/>
        </w:rPr>
        <w:t xml:space="preserve">  SPECULOOS : 35.4416 h of obs over 200.0 h</w:t>
      </w:r>
    </w:p>
    <w:p w:rsidR="00E40931" w:rsidRDefault="00AC65D7">
      <w:pPr>
        <w:spacing w:after="0"/>
      </w:pPr>
      <w:r>
        <w:rPr>
          <w:color w:val="000000"/>
          <w:sz w:val="24"/>
        </w:rPr>
        <w:t>Jmag= 8.857000000000003,  SpT= 6.59</w:t>
      </w:r>
    </w:p>
    <w:p w:rsidR="00E40931" w:rsidRDefault="00AC65D7" w:rsidP="00AC65D7">
      <w:pPr>
        <w:spacing w:after="60"/>
      </w:pPr>
      <w:r>
        <w:rPr>
          <w:color w:val="000000"/>
          <w:sz w:val="24"/>
        </w:rPr>
        <w:t xml:space="preserve"> RA = 10 48 12.624, DEC = -11 20 9.600, texp=10 , «filt=z</w:t>
      </w:r>
    </w:p>
    <w:p w:rsidR="00E40931" w:rsidRDefault="00AC65D7">
      <w:pPr>
        <w:spacing w:after="0"/>
      </w:pPr>
      <w:r>
        <w:rPr>
          <w:b/>
          <w:color w:val="000000"/>
          <w:sz w:val="24"/>
        </w:rPr>
        <w:t>From 04h46 to 09h57 : Sp1346-3149</w:t>
      </w:r>
    </w:p>
    <w:p w:rsidR="00E40931" w:rsidRDefault="00AC65D7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E40931" w:rsidRDefault="00AC65D7">
      <w:pPr>
        <w:spacing w:after="0"/>
      </w:pPr>
      <w:r>
        <w:rPr>
          <w:color w:val="000000"/>
          <w:sz w:val="20"/>
        </w:rPr>
        <w:t xml:space="preserve">  SPECULOOS : 20.775 h of obs over 60.0 h</w:t>
      </w:r>
    </w:p>
    <w:p w:rsidR="00E40931" w:rsidRDefault="00AC65D7">
      <w:pPr>
        <w:spacing w:after="0"/>
      </w:pPr>
      <w:r>
        <w:rPr>
          <w:color w:val="000000"/>
          <w:sz w:val="24"/>
        </w:rPr>
        <w:t>Jmag= 10.975,  SpT= 6.05</w:t>
      </w:r>
    </w:p>
    <w:p w:rsidR="00E40931" w:rsidRDefault="00AC65D7">
      <w:pPr>
        <w:spacing w:after="60"/>
      </w:pPr>
      <w:r>
        <w:rPr>
          <w:color w:val="000000"/>
          <w:sz w:val="24"/>
        </w:rPr>
        <w:t xml:space="preserve"> RA = 13 46 45.984, DEC = -31 49 25.680, texp=30 ,  filt=I+z</w:t>
      </w:r>
    </w:p>
    <w:p w:rsidR="00E40931" w:rsidRDefault="00E40931">
      <w:pPr>
        <w:spacing w:before="320" w:after="0"/>
      </w:pPr>
    </w:p>
    <w:sectPr w:rsidR="00E409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65D7"/>
    <w:rsid w:val="00B47730"/>
    <w:rsid w:val="00CB0664"/>
    <w:rsid w:val="00E409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E58EA6"/>
  <w14:defaultImageDpi w14:val="300"/>
  <w15:docId w15:val="{AE7C7393-CC43-3846-A9B0-DCC9B73C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A187BE-5632-6444-B4E2-8C0622C53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717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Elsa Ducrot</cp:lastModifiedBy>
  <cp:revision>2</cp:revision>
  <dcterms:created xsi:type="dcterms:W3CDTF">2013-12-23T23:15:00Z</dcterms:created>
  <dcterms:modified xsi:type="dcterms:W3CDTF">2020-03-16T17:09:00Z</dcterms:modified>
  <cp:category/>
</cp:coreProperties>
</file>