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TNOuka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2020-01-27 15:00:00.000-2020-02-03 15:00:00.000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Khalid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2020-01-27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2020-01-27 17:57  / 2020-01-28 07:30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2020-01-27 18:27/2020-01-28 07:00 , 2020-01-27 18:56/2020-01-28 06:31 , 2020-01-27 19:25/2020-01-28 06:02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2020-01-27 18:57:20.009 to 2020-01-28 06:31:40.009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11.572 h</w:t>
      </w:r>
    </w:p>
    <w:p>
      <w:pPr>
        <w:spacing w:before="0" w:after="0"/>
      </w:pPr>
      <w:r>
        <w:rPr>
          <w:b/>
          <w:color w:val="000000"/>
          <w:sz w:val="24"/>
        </w:rPr>
        <w:t>From 2020-01-27 18:57 to 2020-01-28 00:40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2020-01-28 00:40 to 2020-01-28 06:31 : Sp0939+2943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11.98,  SpT= 6.5</w:t>
      </w:r>
    </w:p>
    <w:p>
      <w:pPr>
        <w:spacing w:before="0" w:after="60"/>
      </w:pPr>
      <w:r>
        <w:rPr>
          <w:color w:val="000000"/>
          <w:sz w:val="24"/>
        </w:rPr>
        <w:t xml:space="preserve"> RA = 09 39 23.248, DEC = 29 43 27.116, Config: {'filt=I+z', 'texp=10'}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2020-01-28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2020-01-28 17:58  / 2020-01-29 07:29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2020-01-28 18:28/2020-01-29 07:00 , 2020-01-28 18:57/2020-01-29 06:31 , 2020-01-28 19:26/2020-01-29 06:02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2020-01-28 18:58:00.009 to 2020-01-29 06:31:00.009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11.55 h</w:t>
      </w:r>
    </w:p>
    <w:p>
      <w:pPr>
        <w:spacing w:before="0" w:after="0"/>
      </w:pPr>
      <w:r>
        <w:rPr>
          <w:b/>
          <w:color w:val="000000"/>
          <w:sz w:val="24"/>
        </w:rPr>
        <w:t>From 2020-01-28 18:58 to 2020-01-29 00:40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2020-01-29 00:40 to 2020-01-29 06:31 : Sp0939+2943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11.98,  SpT= 6.5</w:t>
      </w:r>
    </w:p>
    <w:p>
      <w:pPr>
        <w:spacing w:before="0" w:after="60"/>
      </w:pPr>
      <w:r>
        <w:rPr>
          <w:color w:val="000000"/>
          <w:sz w:val="24"/>
        </w:rPr>
        <w:t xml:space="preserve"> RA = 09 39 23.248, DEC = 29 43 27.116, Config: {'filt=I+z', 'texp=10'}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2020-01-29</w:t>
      </w:r>
    </w:p>
    <w:p>
      <w:pPr>
        <w:spacing w:before="0" w:after="0"/>
      </w:pPr>
      <w:r>
        <w:rPr>
          <w:i/>
          <w:color w:val="000000"/>
          <w:sz w:val="24"/>
        </w:rPr>
        <w:t>Moon illumination: 20.0 %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2020-01-29 17:59  / 2020-01-30 07:29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2020-01-29 18:29/2020-01-30 06:59 , 2020-01-29 18:58/2020-01-30 06:30 , 2020-01-29 19:26/2020-01-30 06:01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2020-01-29 18:59:00.009 to 2020-01-30 06:30:40.009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11.528 h</w:t>
      </w:r>
    </w:p>
    <w:p>
      <w:pPr>
        <w:spacing w:before="0" w:after="0"/>
      </w:pPr>
      <w:r>
        <w:rPr>
          <w:b/>
          <w:color w:val="000000"/>
          <w:sz w:val="24"/>
        </w:rPr>
        <w:t>From 2020-01-29 18:59 to 2020-01-30 00:40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2020-01-30 00:41 to 2020-01-30 06:30 : Sp0939+2943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11.98,  SpT= 6.5</w:t>
      </w:r>
    </w:p>
    <w:p>
      <w:pPr>
        <w:spacing w:before="0" w:after="60"/>
      </w:pPr>
      <w:r>
        <w:rPr>
          <w:color w:val="000000"/>
          <w:sz w:val="24"/>
        </w:rPr>
        <w:t xml:space="preserve"> RA = 09 39 23.248, DEC = 29 43 27.116, Config: {'filt=I+z', 'texp=10'}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2020-01-30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2020-01-30 18:00  / 2020-01-31 07:28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2020-01-30 18:29/2020-01-31 06:59 , 2020-01-30 18:58/2020-01-31 06:30 , 2020-01-30 19:27/2020-01-31 06:01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2020-01-30 18:59:40.009 to 2020-01-31 06:30:00.009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11.506 h</w:t>
      </w:r>
    </w:p>
    <w:p>
      <w:pPr>
        <w:spacing w:before="0" w:after="0"/>
      </w:pPr>
      <w:r>
        <w:rPr>
          <w:b/>
          <w:color w:val="000000"/>
          <w:sz w:val="24"/>
        </w:rPr>
        <w:t>From 2020-01-30 18:59 to 2020-01-31 00:40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2020-01-31 00:41 to 2020-01-31 06:30 : Sp0939+2943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11.98,  SpT= 6.5</w:t>
      </w:r>
    </w:p>
    <w:p>
      <w:pPr>
        <w:spacing w:before="0" w:after="60"/>
      </w:pPr>
      <w:r>
        <w:rPr>
          <w:color w:val="000000"/>
          <w:sz w:val="24"/>
        </w:rPr>
        <w:t xml:space="preserve"> RA = 09 39 23.248, DEC = 29 43 27.116, Config: {'filt=I+z', 'texp=10'}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2020-01-31</w:t>
      </w:r>
    </w:p>
    <w:p>
      <w:pPr>
        <w:spacing w:before="0" w:after="0"/>
      </w:pPr>
      <w:r>
        <w:rPr>
          <w:i/>
          <w:color w:val="000000"/>
          <w:sz w:val="24"/>
        </w:rPr>
        <w:t>Moon illumination: 36.0 %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2020-01-31 18:01  / 2020-02-01 07:28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2020-01-31 18:30/2020-02-01 06:58 , 2020-01-31 18:59/2020-02-01 06:29 , 2020-01-31 19:28/2020-02-01 06:01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2020-01-31 19:00:20.009 to 2020-02-01 06:29:20.009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11.483 h</w:t>
      </w:r>
    </w:p>
    <w:p>
      <w:pPr>
        <w:spacing w:before="0" w:after="0"/>
      </w:pPr>
      <w:r>
        <w:rPr>
          <w:b/>
          <w:color w:val="000000"/>
          <w:sz w:val="24"/>
        </w:rPr>
        <w:t>From 2020-01-31 19:00 to 2020-02-01 00:40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2020-02-01 00:41 to 2020-02-01 06:29 : Sp0939+2943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11.98,  SpT= 6.5</w:t>
      </w:r>
    </w:p>
    <w:p>
      <w:pPr>
        <w:spacing w:before="0" w:after="60"/>
      </w:pPr>
      <w:r>
        <w:rPr>
          <w:color w:val="000000"/>
          <w:sz w:val="24"/>
        </w:rPr>
        <w:t xml:space="preserve"> RA = 09 39 23.248, DEC = 29 43 27.116, Config: {'filt=I+z', 'texp=10'}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2020-02-01</w:t>
      </w:r>
    </w:p>
    <w:p>
      <w:pPr>
        <w:spacing w:before="0" w:after="0"/>
      </w:pPr>
      <w:r>
        <w:rPr>
          <w:i/>
          <w:color w:val="000000"/>
          <w:sz w:val="24"/>
        </w:rPr>
        <w:t>Moon illumination: 46.0 %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2020-02-01 18:02  / 2020-02-02 07:27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2020-02-01 18:31/2020-02-02 06:58 , 2020-02-01 19:00/2020-02-02 06:29 , 2020-02-01 19:29/2020-02-02 06:00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2020-02-01 19:00:40.009 to 2020-02-02 06:28:40.021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11.467 h</w:t>
      </w:r>
    </w:p>
    <w:p>
      <w:pPr>
        <w:spacing w:before="0" w:after="0"/>
      </w:pPr>
      <w:r>
        <w:rPr>
          <w:b/>
          <w:color w:val="000000"/>
          <w:sz w:val="24"/>
        </w:rPr>
        <w:t>From 2020-02-01 19:00 to 2020-02-02 00:40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2020-02-02 00:41 to 2020-02-02 06:28 : Sp0939+2943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11.98,  SpT= 6.5</w:t>
      </w:r>
    </w:p>
    <w:p>
      <w:pPr>
        <w:spacing w:before="0" w:after="60"/>
      </w:pPr>
      <w:r>
        <w:rPr>
          <w:color w:val="000000"/>
          <w:sz w:val="24"/>
        </w:rPr>
        <w:t xml:space="preserve"> RA = 09 39 23.248, DEC = 29 43 27.116, Config: {'filt=I+z', 'texp=10'}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2020-02-02</w:t>
      </w:r>
    </w:p>
    <w:p>
      <w:pPr>
        <w:spacing w:before="0" w:after="0"/>
      </w:pPr>
      <w:r>
        <w:rPr>
          <w:i/>
          <w:color w:val="000000"/>
          <w:sz w:val="24"/>
        </w:rPr>
        <w:t>Moon illumination: 56.0 %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2020-02-02 18:02  / 2020-02-03 07:26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2020-02-02 18:32/2020-02-03 06:57 , 2020-02-02 19:01/2020-02-03 06:28 , 2020-02-02 19:29/2020-02-03 06:00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2020-02-02 19:01:40.008 to 2020-02-03 06:28:00.008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11.439 h</w:t>
      </w:r>
    </w:p>
    <w:p>
      <w:pPr>
        <w:spacing w:before="0" w:after="0"/>
      </w:pPr>
      <w:r>
        <w:rPr>
          <w:b/>
          <w:color w:val="000000"/>
          <w:sz w:val="24"/>
        </w:rPr>
        <w:t>From 2020-02-02 19:01 to 2020-02-03 00:40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Config: {'texp=55', 'filt=I+z'}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2020-02-03 00:41 to 2020-02-03 06:28 : Sp0939+2943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11.98,  SpT= 6.5</w:t>
      </w:r>
    </w:p>
    <w:p>
      <w:pPr>
        <w:spacing w:before="0" w:after="60"/>
      </w:pPr>
      <w:r>
        <w:rPr>
          <w:color w:val="000000"/>
          <w:sz w:val="24"/>
        </w:rPr>
        <w:t xml:space="preserve"> RA = 09 39 23.248, DEC = 29 43 27.116, Config: {'filt=I+z', 'texp=10'}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