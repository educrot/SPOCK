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72DD" w:rsidRDefault="00C24341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4972DD" w:rsidRDefault="00C24341">
      <w:pPr>
        <w:spacing w:after="240"/>
        <w:jc w:val="center"/>
      </w:pPr>
      <w:r>
        <w:rPr>
          <w:b/>
          <w:color w:val="000000"/>
          <w:sz w:val="32"/>
        </w:rPr>
        <w:t>Schedule from 2020-04-29 to 2020-06-01</w:t>
      </w:r>
    </w:p>
    <w:p w:rsidR="004972DD" w:rsidRDefault="00C24341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4972DD" w:rsidRDefault="004972DD">
      <w:pPr>
        <w:spacing w:after="400"/>
        <w:jc w:val="center"/>
      </w:pP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2020-04-30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48.0 %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19h06  / 05h50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19h36-05</w:t>
      </w:r>
      <w:r>
        <w:rPr>
          <w:i/>
          <w:color w:val="000000"/>
          <w:sz w:val="24"/>
        </w:rPr>
        <w:t>h20 / 20h06-04h50  / 20h38-04h18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20h07</w:t>
      </w:r>
      <w:r>
        <w:rPr>
          <w:i/>
          <w:color w:val="000000"/>
          <w:sz w:val="24"/>
        </w:rPr>
        <w:t xml:space="preserve"> to 04h50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8.722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20h07</w:t>
      </w:r>
      <w:r>
        <w:rPr>
          <w:b/>
          <w:color w:val="000000"/>
          <w:sz w:val="24"/>
        </w:rPr>
        <w:t xml:space="preserve"> to 04h50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59.0 %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19h06  / 05h49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Civil/Naut./Astro. twilights: 19h36-05h19 / 20h07-04h49  / </w:t>
      </w:r>
      <w:r>
        <w:rPr>
          <w:i/>
          <w:color w:val="000000"/>
          <w:sz w:val="24"/>
        </w:rPr>
        <w:t>20h39-04h16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20h08 to 04h49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8.691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20h08 to 04h49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</w:t>
      </w:r>
      <w:r>
        <w:rPr>
          <w:color w:val="000000"/>
          <w:sz w:val="24"/>
        </w:rPr>
        <w:t>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70.0 %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19h07  / 05h48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19h37-05h18 / 20h08-04h47  / 20h40-04h15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</w:t>
      </w:r>
      <w:r>
        <w:rPr>
          <w:i/>
          <w:color w:val="000000"/>
          <w:sz w:val="24"/>
        </w:rPr>
        <w:t>(Naut. twil.): 20h08 to 04h47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8.659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20h08 to 04h47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lastRenderedPageBreak/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</w:t>
      </w:r>
      <w:r>
        <w:rPr>
          <w:color w:val="000000"/>
          <w:sz w:val="24"/>
        </w:rPr>
        <w:t xml:space="preserve">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80.0 %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19h08  / 05h47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19h38-05h17 / 20h09-04h46  / 20h41-04h14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20h09 to 04h47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 xml:space="preserve">Night </w:t>
      </w:r>
      <w:r>
        <w:rPr>
          <w:i/>
          <w:color w:val="000000"/>
          <w:sz w:val="24"/>
        </w:rPr>
        <w:t>duration (Naut. twil.): 8.628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20h09 to 04h47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</w:t>
      </w:r>
      <w:r>
        <w:rPr>
          <w:b/>
          <w:color w:val="000000"/>
          <w:sz w:val="24"/>
          <w:u w:val="single"/>
        </w:rPr>
        <w:t>t starting on the 2020-05-04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88.0 %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19h08  / 05h47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19h39-05h16 / 20h10-04h45  / 20h42-04h13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20h10 to 04h45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8.597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20h10</w:t>
      </w:r>
      <w:r>
        <w:rPr>
          <w:b/>
          <w:color w:val="000000"/>
          <w:sz w:val="24"/>
        </w:rPr>
        <w:t xml:space="preserve"> to 04h45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</w:t>
      </w:r>
      <w:r>
        <w:rPr>
          <w:i/>
          <w:color w:val="000000"/>
          <w:sz w:val="24"/>
        </w:rPr>
        <w:t>tion: 95.0 %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19h09  / 05h46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19h39-05h16 / 20h10-04h44  / 20h43-04h12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20h11 to 04h44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8.567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20h11 to 04h44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</w:t>
      </w:r>
      <w:r>
        <w:rPr>
          <w:color w:val="000000"/>
          <w:sz w:val="20"/>
        </w:rPr>
        <w:t xml:space="preserve">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99.0 %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Sunset - Sunrise: 19h10  / </w:t>
      </w:r>
      <w:r>
        <w:rPr>
          <w:i/>
          <w:color w:val="000000"/>
          <w:sz w:val="24"/>
        </w:rPr>
        <w:t>05h45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19h40-05h15 / 20h11-04h43  / 20h44-04h11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20h12 to 04h43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8.537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20h12 to 04h43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100.0 %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19h10  / 05h44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19h41-0</w:t>
      </w:r>
      <w:r>
        <w:rPr>
          <w:i/>
          <w:color w:val="000000"/>
          <w:sz w:val="24"/>
        </w:rPr>
        <w:t>5h14 / 20h12-04h43  / 20h45-04h10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20h12 to 04h42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8.507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20h12 to 04h42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98.0 %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19h11  / 05h43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19h41-05h13 / 20h13-04h42  / 20h46-04h09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</w:t>
      </w:r>
      <w:r>
        <w:rPr>
          <w:i/>
          <w:color w:val="000000"/>
          <w:sz w:val="24"/>
        </w:rPr>
        <w:t>of night (Naut. twil.): 20h13 to 04h42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8.477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20h13 to 04h42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2020-05-09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93.0 %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19h12  / 05h43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19h42-05h12 / 20h14-04h41  / 20h47-04h08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20h14 to 04h40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8.448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20h14 to 04h40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87.0 %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19h12  / 05h42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19h43-05h11 / 20h15-04h40  / 20h48-04h06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(Naut. twil.): </w:t>
      </w:r>
      <w:r>
        <w:rPr>
          <w:i/>
          <w:color w:val="000000"/>
          <w:sz w:val="24"/>
        </w:rPr>
        <w:t>20h15 to 04h40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8.419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20h15 to 04h40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</w:t>
      </w:r>
      <w:r>
        <w:rPr>
          <w:color w:val="000000"/>
          <w:sz w:val="24"/>
        </w:rPr>
        <w:t>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79.0 %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19h13  / 05h41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19h44-05h11 / 20h15-04h39  / 20h49-04h05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20h16 to 04h39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8.391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20h16 to 04h39 : Sp1521+5053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the </w:t>
      </w:r>
      <w:r>
        <w:rPr>
          <w:b/>
          <w:color w:val="000000"/>
          <w:sz w:val="24"/>
          <w:u w:val="single"/>
        </w:rPr>
        <w:t>2020-05-12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69.0 %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19h14  / 05h41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19h44-05h10 / 20h16-04h38  / 20h50-04h05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20h17 to 04h38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8.363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20h17 to 04h38 : Sp1521</w:t>
      </w:r>
      <w:r>
        <w:rPr>
          <w:b/>
          <w:color w:val="000000"/>
          <w:sz w:val="24"/>
        </w:rPr>
        <w:t>+5053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64.0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12.01,  SpT= 7.5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21 1.083, DEC = 50 53 22.794, texp=72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60.0 %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Sunset </w:t>
      </w:r>
      <w:r>
        <w:rPr>
          <w:i/>
          <w:color w:val="000000"/>
          <w:sz w:val="24"/>
        </w:rPr>
        <w:t>- Sunrise: 19h14  / 05h40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19h45-05h09 / 20h17-04h37  / 20h51-04h04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20h17 to 04h37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8.335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20h17 to 04h37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50.0 %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</w:t>
      </w:r>
      <w:r>
        <w:rPr>
          <w:i/>
          <w:color w:val="000000"/>
          <w:sz w:val="24"/>
        </w:rPr>
        <w:t>ise: 19h15  / 05h39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19h46-05h08 / 20h18-04h36  / 20h52-04h03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20h18 to 04h36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8.308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20h18 to 04h36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</w:t>
      </w:r>
      <w:r>
        <w:rPr>
          <w:color w:val="000000"/>
          <w:sz w:val="20"/>
        </w:rPr>
        <w:t xml:space="preserve">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40.0 %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19h16  / 05h39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</w:t>
      </w:r>
      <w:r>
        <w:rPr>
          <w:i/>
          <w:color w:val="000000"/>
          <w:sz w:val="24"/>
        </w:rPr>
        <w:t>ghts: 19h47-05h08 / 20h19-04h36  / 20h53-04h02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20h20 to 04h36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8.281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20h20 to 04h36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</w:t>
      </w:r>
      <w:r>
        <w:rPr>
          <w:color w:val="000000"/>
          <w:sz w:val="20"/>
        </w:rPr>
        <w:t>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31.0 %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19h16  / 05h38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Civil/Naut./Astro. twilights: 19h47-05h07 / 20h20-04h35  / </w:t>
      </w:r>
      <w:r>
        <w:rPr>
          <w:i/>
          <w:color w:val="000000"/>
          <w:sz w:val="24"/>
        </w:rPr>
        <w:t>20h54-04h01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20h20 to 04h35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8.255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20h20 to 04h35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</w:t>
      </w:r>
      <w:r>
        <w:rPr>
          <w:color w:val="000000"/>
          <w:sz w:val="24"/>
        </w:rPr>
        <w:t>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23.0 %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19h17  / 05h37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19h48-05h06 / 20h20-04h34  / 20h55-04h00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r>
        <w:rPr>
          <w:i/>
          <w:color w:val="000000"/>
          <w:sz w:val="24"/>
        </w:rPr>
        <w:t>twil.): 20h21 to 04h34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8.229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20h21 to 04h34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</w:t>
      </w:r>
      <w:r>
        <w:rPr>
          <w:color w:val="000000"/>
          <w:sz w:val="24"/>
        </w:rPr>
        <w:t>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19h18  / 05h37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19h49-05h06 / 20h21-04h33  / 20h55-03h59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20h22 to 04h33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</w:t>
      </w:r>
      <w:r>
        <w:rPr>
          <w:i/>
          <w:color w:val="000000"/>
          <w:sz w:val="24"/>
        </w:rPr>
        <w:t xml:space="preserve"> twil.): 8.204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20h22 to 04h33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2020-05-19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9.0 %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19h18  / 05h36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19h50-05h05 / 20h22-04h33  / 20h56-03h58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</w:t>
      </w:r>
      <w:r>
        <w:rPr>
          <w:i/>
          <w:color w:val="000000"/>
          <w:sz w:val="24"/>
        </w:rPr>
        <w:t>0h22 to 04h33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8.179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20h22 to 04h33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</w:t>
      </w:r>
      <w:r>
        <w:rPr>
          <w:color w:val="000000"/>
          <w:sz w:val="24"/>
        </w:rPr>
        <w:t>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19h19  / 05h36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19h50-05h05 / 20h23-04h32  / 20h57-03h58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20h23 to 04h32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</w:t>
      </w:r>
      <w:r>
        <w:rPr>
          <w:i/>
          <w:color w:val="000000"/>
          <w:sz w:val="24"/>
        </w:rPr>
        <w:t>.155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20h23 to 04h32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the </w:t>
      </w:r>
      <w:r>
        <w:rPr>
          <w:b/>
          <w:color w:val="000000"/>
          <w:sz w:val="24"/>
          <w:u w:val="single"/>
        </w:rPr>
        <w:t>2020-05-21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19h20  / 05h35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19h51-05h04 / 20h24-04h31  / 20h58-03h57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20h24 to 04h32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8.131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 xml:space="preserve">From 20h24 to 04h32 : </w:t>
      </w:r>
      <w:r>
        <w:rPr>
          <w:b/>
          <w:color w:val="000000"/>
          <w:sz w:val="24"/>
        </w:rPr>
        <w:t>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</w:t>
      </w:r>
      <w:r>
        <w:rPr>
          <w:i/>
          <w:color w:val="000000"/>
          <w:sz w:val="24"/>
        </w:rPr>
        <w:t>nset - Sunrise: 19h20  / 05h35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19h52-05h04 / 20h24-04h31  / 20h59-03h56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20h25 to 04h31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8.108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20h25 to 04h31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</w:t>
      </w:r>
      <w:r>
        <w:rPr>
          <w:color w:val="000000"/>
          <w:sz w:val="20"/>
        </w:rPr>
        <w:t xml:space="preserve">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19h21  / 05h34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</w:t>
      </w:r>
      <w:r>
        <w:rPr>
          <w:i/>
          <w:color w:val="000000"/>
          <w:sz w:val="24"/>
        </w:rPr>
        <w:t>tro. twilights: 19h52-05h03 / 20h25-04h30  / 21h00-03h55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20h26 to 04h31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8.085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20h26 to 04h31 : Sp1423+5146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22.</w:t>
      </w:r>
      <w:r>
        <w:rPr>
          <w:color w:val="000000"/>
          <w:sz w:val="20"/>
        </w:rPr>
        <w:t>25 h of obs over 60.0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11.88,  SpT= 7.0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14 23 2.804, DEC = 51 46 30.522, texp=64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19h22  / 05h34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Civil/Naut./Astro. twilights: 19h53-05h03 / </w:t>
      </w:r>
      <w:r>
        <w:rPr>
          <w:i/>
          <w:color w:val="000000"/>
          <w:sz w:val="24"/>
        </w:rPr>
        <w:t>20h26-04h30  / 21h01-03h55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20h27 to 04h30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8.064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20h27 to 04h30 : Sp1524+2925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73.25 h of obs over 200.0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11.21,  SpT= 6.5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15 24 24.751, DEC = 29 25 31.542, texp=34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2020-05-25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8.0 %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19h22  / 05h34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19h54-05h0</w:t>
      </w:r>
      <w:r>
        <w:rPr>
          <w:i/>
          <w:color w:val="000000"/>
          <w:sz w:val="24"/>
        </w:rPr>
        <w:t>2 / 20h27-04h29  / 21h02-03h54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20h28 to 04h30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8.042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20h28 to 04h30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</w:t>
      </w:r>
      <w:r>
        <w:rPr>
          <w:color w:val="000000"/>
          <w:sz w:val="24"/>
        </w:rPr>
        <w:t>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texp=145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2020-05-26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19h23  / 05h33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19h54-05h02 / 20h27-04h29  / 21h03-03h53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20h28 to 04h29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8.022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20h28 to 04h29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</w:t>
      </w:r>
      <w:r>
        <w:rPr>
          <w:color w:val="000000"/>
          <w:sz w:val="24"/>
        </w:rPr>
        <w:t xml:space="preserve"> 18.621, DEC = 64 39 33.187, texp=145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2020-05-27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24.0 %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19h23  / 05h33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19h55-05h01 / 20h28-04h28  / 21h03-03h53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 xml:space="preserve">Start-end of night (Naut. twil.): 20h29 to </w:t>
      </w:r>
      <w:r>
        <w:rPr>
          <w:i/>
          <w:color w:val="000000"/>
          <w:sz w:val="24"/>
        </w:rPr>
        <w:t>04h29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8.002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20h29 to 04h29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texp=145 ,  fi</w:t>
      </w:r>
      <w:r>
        <w:rPr>
          <w:color w:val="000000"/>
          <w:sz w:val="24"/>
        </w:rPr>
        <w:t>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2020-05-28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33.0 %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19h24  / 05h33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19h56-05h01 / 20h29-04h28  / 21h04-03h52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20h29 to 04h28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 xml:space="preserve">Night duration (Naut. twil.): </w:t>
      </w:r>
      <w:r>
        <w:rPr>
          <w:i/>
          <w:color w:val="000000"/>
          <w:sz w:val="24"/>
        </w:rPr>
        <w:t>7.982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20h29 to 04h28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texp=145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2020-05-29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44.0 %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19h25  / 05h32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19h56-05h01 / 20h30-04h27  / 21h05-03h52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</w:t>
      </w:r>
      <w:r>
        <w:rPr>
          <w:i/>
          <w:color w:val="000000"/>
          <w:sz w:val="24"/>
        </w:rPr>
        <w:t>: 20h30 to 04h28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7.964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20h30 to 04h28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</w:t>
      </w:r>
      <w:r>
        <w:rPr>
          <w:color w:val="000000"/>
          <w:sz w:val="24"/>
        </w:rPr>
        <w:t>p=145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2020-05-30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56.0 %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19h25  / 05h32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19h57-05h00 / 20h30-04h27  / 21h06-03h51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20h31 to 04h27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</w:t>
      </w:r>
      <w:r>
        <w:rPr>
          <w:i/>
          <w:color w:val="000000"/>
          <w:sz w:val="24"/>
        </w:rPr>
        <w:t>.): 7.946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>From 20h31 to 04h27 : 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texp=145 ,  filt=I+z</w:t>
      </w:r>
    </w:p>
    <w:p w:rsidR="004972DD" w:rsidRDefault="00C24341">
      <w:pPr>
        <w:spacing w:before="320" w:after="0"/>
      </w:pPr>
      <w:r>
        <w:rPr>
          <w:b/>
          <w:color w:val="000000"/>
          <w:sz w:val="24"/>
          <w:u w:val="single"/>
        </w:rPr>
        <w:t>Night starting on the 202</w:t>
      </w:r>
      <w:r>
        <w:rPr>
          <w:b/>
          <w:color w:val="000000"/>
          <w:sz w:val="24"/>
          <w:u w:val="single"/>
        </w:rPr>
        <w:t>0-05-31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Moon illumination: 67.0 %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Sunset - Sunrise: 19h26  / 05h32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Civil/Naut./Astro. twilights: 19h57-05h00 / 20h31-04h27  / 21h07-03h51</w:t>
      </w:r>
    </w:p>
    <w:p w:rsidR="004972DD" w:rsidRDefault="00C24341">
      <w:pPr>
        <w:spacing w:after="0"/>
      </w:pPr>
      <w:r>
        <w:rPr>
          <w:i/>
          <w:color w:val="000000"/>
          <w:sz w:val="24"/>
        </w:rPr>
        <w:t>Start-end of night (Naut. twil.): 20h31 to 04h27</w:t>
      </w:r>
    </w:p>
    <w:p w:rsidR="004972DD" w:rsidRDefault="00C24341">
      <w:pPr>
        <w:spacing w:after="60"/>
      </w:pPr>
      <w:r>
        <w:rPr>
          <w:i/>
          <w:color w:val="000000"/>
          <w:sz w:val="24"/>
        </w:rPr>
        <w:t>Night duration (Naut. twil.): 7.928 h</w:t>
      </w:r>
    </w:p>
    <w:p w:rsidR="004972DD" w:rsidRDefault="00C24341">
      <w:pPr>
        <w:spacing w:after="0"/>
      </w:pPr>
      <w:r>
        <w:rPr>
          <w:b/>
          <w:color w:val="000000"/>
          <w:sz w:val="24"/>
        </w:rPr>
        <w:t xml:space="preserve">From 20h31 to 04h27 : </w:t>
      </w:r>
      <w:r>
        <w:rPr>
          <w:b/>
          <w:color w:val="000000"/>
          <w:sz w:val="24"/>
        </w:rPr>
        <w:t>Sp1707+6439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4972DD" w:rsidRDefault="00C24341">
      <w:pPr>
        <w:spacing w:after="0"/>
      </w:pPr>
      <w:r>
        <w:rPr>
          <w:color w:val="000000"/>
          <w:sz w:val="20"/>
        </w:rPr>
        <w:t xml:space="preserve">  SPECULOOS : 0.0 h of obs over 100.0 h</w:t>
      </w:r>
    </w:p>
    <w:p w:rsidR="004972DD" w:rsidRDefault="00C24341">
      <w:pPr>
        <w:spacing w:after="0"/>
      </w:pPr>
      <w:r>
        <w:rPr>
          <w:color w:val="000000"/>
          <w:sz w:val="24"/>
        </w:rPr>
        <w:t>Jmag= 12.54,  SpT= 8.2</w:t>
      </w:r>
    </w:p>
    <w:p w:rsidR="004972DD" w:rsidRDefault="00C24341">
      <w:pPr>
        <w:spacing w:after="60"/>
      </w:pPr>
      <w:r>
        <w:rPr>
          <w:color w:val="000000"/>
          <w:sz w:val="24"/>
        </w:rPr>
        <w:t xml:space="preserve"> RA = 17 07 18.621, DEC = 64 39 33.187, texp=145 ,  filt=I+z</w:t>
      </w:r>
    </w:p>
    <w:p w:rsidR="004972DD" w:rsidRDefault="004972DD">
      <w:pPr>
        <w:spacing w:before="320" w:after="0"/>
      </w:pPr>
    </w:p>
    <w:sectPr w:rsidR="004972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2DD"/>
    <w:rsid w:val="00AA1D8D"/>
    <w:rsid w:val="00B47730"/>
    <w:rsid w:val="00C243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4AA1AA"/>
  <w14:defaultImageDpi w14:val="300"/>
  <w15:docId w15:val="{81A948CE-9871-0540-BC45-E6B45F6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5AB27-CFC4-5243-B008-4DA7FD59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2330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2020-04-29T13:01:00Z</dcterms:modified>
  <cp:category/>
</cp:coreProperties>
</file>