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2020-06-17 to 2020-06-18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02h05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02h05 to 04h25 : Trappist-1d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