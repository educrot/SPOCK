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4B" w:rsidRDefault="00C750EF">
      <w:pPr>
        <w:spacing w:after="120"/>
        <w:jc w:val="center"/>
      </w:pPr>
      <w:r>
        <w:rPr>
          <w:b/>
          <w:color w:val="000000"/>
          <w:sz w:val="32"/>
        </w:rPr>
        <w:t>TNOuka</w:t>
      </w:r>
    </w:p>
    <w:p w:rsidR="00B4094B" w:rsidRDefault="00C750EF">
      <w:pPr>
        <w:spacing w:after="240"/>
        <w:jc w:val="center"/>
      </w:pPr>
      <w:r>
        <w:rPr>
          <w:b/>
          <w:color w:val="000000"/>
          <w:sz w:val="32"/>
        </w:rPr>
        <w:t>Schedule from 2020-03-09 to 2020-03-16</w:t>
      </w:r>
    </w:p>
    <w:p w:rsidR="00B4094B" w:rsidRDefault="00C750EF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B4094B" w:rsidRDefault="00B4094B">
      <w:pPr>
        <w:spacing w:after="400"/>
        <w:jc w:val="center"/>
      </w:pPr>
    </w:p>
    <w:p w:rsidR="00B4094B" w:rsidRDefault="00C750E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2020-03-09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Moon illumination: 100.0 %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 xml:space="preserve">Sunset - Sunrise: 18h31  / </w:t>
      </w:r>
      <w:r>
        <w:rPr>
          <w:i/>
          <w:color w:val="000000"/>
          <w:sz w:val="24"/>
        </w:rPr>
        <w:t>06h51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Civil/Naut./Astro. twilights: 18h59-06h23 / 19h28-05h55  / 19h56-19h56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Start-end of night (Naut. twil.): 19h28 to 05h55</w:t>
      </w:r>
    </w:p>
    <w:p w:rsidR="00B4094B" w:rsidRDefault="00C750EF">
      <w:pPr>
        <w:spacing w:after="60"/>
      </w:pPr>
      <w:r>
        <w:rPr>
          <w:i/>
          <w:color w:val="000000"/>
          <w:sz w:val="24"/>
        </w:rPr>
        <w:t>Night duration (Naut. twil.): 10.45 h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19h28 to 00h37 : Sp0714+3702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</w:t>
      </w:r>
      <w:r>
        <w:rPr>
          <w:color w:val="000000"/>
          <w:sz w:val="20"/>
        </w:rPr>
        <w:t xml:space="preserve">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11.975999999999999,  SpT= 7.5</w:t>
      </w:r>
    </w:p>
    <w:p w:rsidR="00B4094B" w:rsidRDefault="00C750EF" w:rsidP="00C750EF">
      <w:pPr>
        <w:spacing w:after="60"/>
      </w:pPr>
      <w:r>
        <w:rPr>
          <w:color w:val="000000"/>
          <w:sz w:val="24"/>
        </w:rPr>
        <w:t xml:space="preserve"> RA = 07 14 3.912, DEC = 37 02 45.960,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=70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B4094B" w:rsidRDefault="00C750EF">
      <w:pPr>
        <w:spacing w:after="0"/>
      </w:pPr>
      <w:r>
        <w:rPr>
          <w:b/>
          <w:color w:val="000000"/>
          <w:sz w:val="24"/>
        </w:rPr>
        <w:t>From 00h38 to 05h55 : Sp1524+2925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70.0 h </w:t>
      </w:r>
      <w:r>
        <w:rPr>
          <w:color w:val="000000"/>
          <w:sz w:val="20"/>
        </w:rPr>
        <w:t>of obs over 200.0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11.206,  SpT= 6.56</w:t>
      </w:r>
    </w:p>
    <w:p w:rsidR="00B4094B" w:rsidRDefault="00C750EF">
      <w:pPr>
        <w:spacing w:after="60"/>
      </w:pPr>
      <w:r>
        <w:rPr>
          <w:color w:val="000000"/>
          <w:sz w:val="24"/>
        </w:rPr>
        <w:t xml:space="preserve"> RA = 15 24 24.744, DEC = 29 25 31.440, filt=I+z ,  texp=34</w:t>
      </w:r>
    </w:p>
    <w:p w:rsidR="00B4094B" w:rsidRDefault="00C750E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2020-03-10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Moon illumination: 99.0 %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Sunset - Sunrise: 18h32  / 06h49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 xml:space="preserve">Civil/Naut./Astro. twilights: 19h00-06h21 / 19h28-05h53  / </w:t>
      </w:r>
      <w:r>
        <w:rPr>
          <w:i/>
          <w:color w:val="000000"/>
          <w:sz w:val="24"/>
        </w:rPr>
        <w:t>19h56-19h56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Start-end of night (Naut. twil.): 19h29 to 05h54</w:t>
      </w:r>
    </w:p>
    <w:p w:rsidR="00B4094B" w:rsidRDefault="00C750EF">
      <w:pPr>
        <w:spacing w:after="60"/>
      </w:pPr>
      <w:r>
        <w:rPr>
          <w:i/>
          <w:color w:val="000000"/>
          <w:sz w:val="24"/>
        </w:rPr>
        <w:t>Night duration (Naut. twil.): 10.411 h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19h29 to 00h37 : Sp0714+3702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11.975999999999999,  SpT= 7.5</w:t>
      </w:r>
    </w:p>
    <w:p w:rsidR="00B4094B" w:rsidRDefault="00C750EF" w:rsidP="00C750EF">
      <w:pPr>
        <w:spacing w:after="60"/>
      </w:pPr>
      <w:r>
        <w:rPr>
          <w:color w:val="000000"/>
          <w:sz w:val="24"/>
        </w:rPr>
        <w:t xml:space="preserve"> RA = 07 14 3.912, DEC = 37 02 45.960,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=70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B4094B" w:rsidRDefault="00C750EF">
      <w:pPr>
        <w:spacing w:after="0"/>
      </w:pPr>
      <w:r>
        <w:rPr>
          <w:b/>
          <w:color w:val="000000"/>
          <w:sz w:val="24"/>
        </w:rPr>
        <w:t>From 00h38 to 05h54 : Sp1524+2925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70.0 h of </w:t>
      </w:r>
      <w:r>
        <w:rPr>
          <w:color w:val="000000"/>
          <w:sz w:val="20"/>
        </w:rPr>
        <w:t>obs over 200.0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11.206,  SpT= 6.56</w:t>
      </w:r>
    </w:p>
    <w:p w:rsidR="00B4094B" w:rsidRDefault="00C750EF">
      <w:pPr>
        <w:spacing w:after="60"/>
      </w:pPr>
      <w:r>
        <w:rPr>
          <w:color w:val="000000"/>
          <w:sz w:val="24"/>
        </w:rPr>
        <w:lastRenderedPageBreak/>
        <w:t xml:space="preserve"> RA = 15 24 24.744, DEC = 29 25 31.440, filt=I+z ,  texp=34</w:t>
      </w:r>
    </w:p>
    <w:p w:rsidR="00B4094B" w:rsidRDefault="00C750E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2020-03-11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Moon illumination: 94.0 %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Sunset - Sunrise: 18h33  / 06h48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 xml:space="preserve">Civil/Naut./Astro. twilights: 19h01-06h20 / </w:t>
      </w:r>
      <w:r>
        <w:rPr>
          <w:i/>
          <w:color w:val="000000"/>
          <w:sz w:val="24"/>
        </w:rPr>
        <w:t>19h29-05h52  / 19h57-19h57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Start-end of night (Naut. twil.): 19h50 to 05h52</w:t>
      </w:r>
    </w:p>
    <w:p w:rsidR="00B4094B" w:rsidRDefault="00C750EF">
      <w:pPr>
        <w:spacing w:after="60"/>
      </w:pPr>
      <w:r>
        <w:rPr>
          <w:i/>
          <w:color w:val="000000"/>
          <w:sz w:val="24"/>
        </w:rPr>
        <w:t>Night duration (Naut. twil.): 10.044 h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19h50 to 00h37 : Sp1056+0700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7</w:t>
      </w:r>
      <w:r>
        <w:rPr>
          <w:color w:val="000000"/>
          <w:sz w:val="24"/>
        </w:rPr>
        <w:t>.09,  SpT= 6.0</w:t>
      </w:r>
    </w:p>
    <w:p w:rsidR="00B4094B" w:rsidRDefault="00C750EF" w:rsidP="00C750EF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=27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=r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00h37 to 05h52 : Sp1524+2925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11.206,  SpT= 6.56</w:t>
      </w:r>
    </w:p>
    <w:p w:rsidR="00B4094B" w:rsidRDefault="00C750EF">
      <w:pPr>
        <w:spacing w:after="60"/>
      </w:pPr>
      <w:r>
        <w:rPr>
          <w:color w:val="000000"/>
          <w:sz w:val="24"/>
        </w:rPr>
        <w:t xml:space="preserve"> RA = 15 24 24.744, DEC = 29 25 31.440, filt=I+z ,  texp=34</w:t>
      </w:r>
    </w:p>
    <w:p w:rsidR="00B4094B" w:rsidRDefault="00C750E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2020-03-12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Moon illumination: 88.0 %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Sunset - Sunrise: 18h33  / 06h47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Civil/Naut./Astro. twilights: 19h01-06h19 / 19h30-05h51  / 19h58-19h58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Start-end of night (Naut. twil.):</w:t>
      </w:r>
      <w:r>
        <w:rPr>
          <w:i/>
          <w:color w:val="000000"/>
          <w:sz w:val="24"/>
        </w:rPr>
        <w:t xml:space="preserve"> 19h46 to 05h51</w:t>
      </w:r>
    </w:p>
    <w:p w:rsidR="00B4094B" w:rsidRDefault="00C750EF">
      <w:pPr>
        <w:spacing w:after="60"/>
      </w:pPr>
      <w:r>
        <w:rPr>
          <w:i/>
          <w:color w:val="000000"/>
          <w:sz w:val="24"/>
        </w:rPr>
        <w:t>Night duration (Naut. twil.): 10.089 h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19h46 to 00h37 : Sp1056+0700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7.09,  SpT= 6.0</w:t>
      </w:r>
    </w:p>
    <w:p w:rsidR="00B4094B" w:rsidRDefault="00C750EF" w:rsidP="00C750EF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</w:t>
      </w:r>
      <w:r>
        <w:rPr>
          <w:color w:val="000000"/>
          <w:sz w:val="24"/>
        </w:rPr>
        <w:t xml:space="preserve">27 ,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=r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00h37 to 05h51 : Sp1524+2925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11.206,  SpT= 6.56</w:t>
      </w:r>
    </w:p>
    <w:p w:rsidR="00B4094B" w:rsidRDefault="00C750EF">
      <w:pPr>
        <w:spacing w:after="60"/>
      </w:pPr>
      <w:r>
        <w:rPr>
          <w:color w:val="000000"/>
          <w:sz w:val="24"/>
        </w:rPr>
        <w:t xml:space="preserve"> RA = 15 24 24.744, DEC = 29 25 31.440, filt=I+z ,  texp=34</w:t>
      </w:r>
    </w:p>
    <w:p w:rsidR="00B4094B" w:rsidRDefault="00C750EF">
      <w:pPr>
        <w:spacing w:before="320" w:after="0"/>
      </w:pPr>
      <w:r>
        <w:rPr>
          <w:b/>
          <w:color w:val="000000"/>
          <w:sz w:val="24"/>
          <w:u w:val="single"/>
        </w:rPr>
        <w:t>Night starting on the</w:t>
      </w:r>
      <w:r>
        <w:rPr>
          <w:b/>
          <w:color w:val="000000"/>
          <w:sz w:val="24"/>
          <w:u w:val="single"/>
        </w:rPr>
        <w:t xml:space="preserve"> 2020-03-13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Moon illumination: 79.0 %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Sunset - Sunrise: 18h34  / 06h46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Civil/Naut./Astro. twilights: 19h02-06h18 / 19h30-05h50  / 19h59-19h59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Start-end of night (Naut. twil.): 19h42 to 05h50</w:t>
      </w:r>
    </w:p>
    <w:p w:rsidR="00B4094B" w:rsidRDefault="00C750EF">
      <w:pPr>
        <w:spacing w:after="60"/>
      </w:pPr>
      <w:r>
        <w:rPr>
          <w:i/>
          <w:color w:val="000000"/>
          <w:sz w:val="24"/>
        </w:rPr>
        <w:t>Night duration (Naut. twil.): 10.133 h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19h42 to 00h36 : Sp10</w:t>
      </w:r>
      <w:r>
        <w:rPr>
          <w:b/>
          <w:color w:val="000000"/>
          <w:sz w:val="24"/>
        </w:rPr>
        <w:t>56+0700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7.09,  SpT= 6.0</w:t>
      </w:r>
    </w:p>
    <w:p w:rsidR="00B4094B" w:rsidRDefault="00C750EF" w:rsidP="00C750EF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=27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=r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00h37 to 05h50 : Sp1524+2925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11.206,  SpT= 6.56</w:t>
      </w:r>
    </w:p>
    <w:p w:rsidR="00B4094B" w:rsidRDefault="00C750EF">
      <w:pPr>
        <w:spacing w:after="60"/>
      </w:pPr>
      <w:r>
        <w:rPr>
          <w:color w:val="000000"/>
          <w:sz w:val="24"/>
        </w:rPr>
        <w:t xml:space="preserve"> RA = 15 24 24.744, DEC = 29 25 31.440, filt=I+z ,  texp=34</w:t>
      </w:r>
    </w:p>
    <w:p w:rsidR="00B4094B" w:rsidRDefault="00C750E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2020-03-14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Moon illumination: 69.0 %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Sunset - Sunrise: 18h35  / 06h44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Civil/Naut./Astro. twilights: 19h03-06h16 / 19h31-05h48  / 19h59-19h59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Start-end of night (Naut. twil.): 19h38 to 05h49</w:t>
      </w:r>
    </w:p>
    <w:p w:rsidR="00B4094B" w:rsidRDefault="00C750EF">
      <w:pPr>
        <w:spacing w:after="60"/>
      </w:pPr>
      <w:r>
        <w:rPr>
          <w:i/>
          <w:color w:val="000000"/>
          <w:sz w:val="24"/>
        </w:rPr>
        <w:t>Night duration (Naut. twil.): 10.183 h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19h38 to 00h36 : Sp1056+0700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</w:t>
      </w:r>
      <w:r>
        <w:rPr>
          <w:color w:val="000000"/>
          <w:sz w:val="20"/>
        </w:rPr>
        <w:t xml:space="preserve">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29.0 h of obs over 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7.09,  SpT= 6.0</w:t>
      </w:r>
    </w:p>
    <w:p w:rsidR="00B4094B" w:rsidRDefault="00C750EF" w:rsidP="00C750EF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=27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=r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00h37 to 05h49 : Sp1524+2925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</w:t>
      </w:r>
      <w:r>
        <w:rPr>
          <w:color w:val="000000"/>
          <w:sz w:val="20"/>
        </w:rPr>
        <w:t>S : 70.0 h of obs over 200.0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11.206,  SpT= 6.56</w:t>
      </w:r>
    </w:p>
    <w:p w:rsidR="00B4094B" w:rsidRDefault="00C750EF">
      <w:pPr>
        <w:spacing w:after="60"/>
      </w:pPr>
      <w:r>
        <w:rPr>
          <w:color w:val="000000"/>
          <w:sz w:val="24"/>
        </w:rPr>
        <w:t xml:space="preserve"> RA = 15 24 24.744, DEC = 29 25 31.440, filt=I+z ,  texp=34</w:t>
      </w:r>
    </w:p>
    <w:p w:rsidR="00B4094B" w:rsidRDefault="00C750E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2020-03-15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Moon illumination: 58.0 %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Sunset - Sunrise: 18h35  / 06h43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 xml:space="preserve">Civil/Naut./Astro. twilights: </w:t>
      </w:r>
      <w:r>
        <w:rPr>
          <w:i/>
          <w:color w:val="000000"/>
          <w:sz w:val="24"/>
        </w:rPr>
        <w:t>19h04-06h15 / 19h32-05h47  / 20h00-20h00</w:t>
      </w:r>
    </w:p>
    <w:p w:rsidR="00B4094B" w:rsidRDefault="00C750EF">
      <w:pPr>
        <w:spacing w:after="0"/>
      </w:pPr>
      <w:r>
        <w:rPr>
          <w:i/>
          <w:color w:val="000000"/>
          <w:sz w:val="24"/>
        </w:rPr>
        <w:t>Start-end of night (Naut. twil.): 19h34 to 05h47</w:t>
      </w:r>
    </w:p>
    <w:p w:rsidR="00B4094B" w:rsidRDefault="00C750EF">
      <w:pPr>
        <w:spacing w:after="60"/>
      </w:pPr>
      <w:r>
        <w:rPr>
          <w:i/>
          <w:color w:val="000000"/>
          <w:sz w:val="24"/>
        </w:rPr>
        <w:t>Night duration (Naut. twil.): 10.228 h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19h34 to 00h36 : Sp1056+0700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29.0 h of obs over</w:t>
      </w:r>
      <w:r>
        <w:rPr>
          <w:color w:val="000000"/>
          <w:sz w:val="20"/>
        </w:rPr>
        <w:t xml:space="preserve"> 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7.09,  SpT= 6.0</w:t>
      </w:r>
    </w:p>
    <w:p w:rsidR="00B4094B" w:rsidRDefault="00C750EF" w:rsidP="00C750EF">
      <w:pPr>
        <w:spacing w:after="60"/>
      </w:pPr>
      <w:r>
        <w:rPr>
          <w:color w:val="000000"/>
          <w:sz w:val="24"/>
        </w:rPr>
        <w:t xml:space="preserve"> RA = 10 56 28.992, DEC = 07 00 51.840,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=27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=r</w:t>
      </w:r>
    </w:p>
    <w:p w:rsidR="00B4094B" w:rsidRDefault="00C750EF">
      <w:pPr>
        <w:spacing w:after="0"/>
      </w:pPr>
      <w:r>
        <w:rPr>
          <w:b/>
          <w:color w:val="000000"/>
          <w:sz w:val="24"/>
        </w:rPr>
        <w:t>From 00h36 to 05h47 : Sp1423+5146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4094B" w:rsidRDefault="00C750EF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B4094B" w:rsidRDefault="00C750EF">
      <w:pPr>
        <w:spacing w:after="0"/>
      </w:pPr>
      <w:r>
        <w:rPr>
          <w:color w:val="000000"/>
          <w:sz w:val="24"/>
        </w:rPr>
        <w:t>Jmag= 11.885,  SpT= 6.98</w:t>
      </w:r>
    </w:p>
    <w:p w:rsidR="00B4094B" w:rsidRDefault="00C750EF">
      <w:pPr>
        <w:spacing w:after="60"/>
      </w:pPr>
      <w:r>
        <w:rPr>
          <w:color w:val="000000"/>
          <w:sz w:val="24"/>
        </w:rPr>
        <w:t xml:space="preserve"> RA = 14 </w:t>
      </w:r>
      <w:r>
        <w:rPr>
          <w:color w:val="000000"/>
          <w:sz w:val="24"/>
        </w:rPr>
        <w:t>23 2.808, DEC = 51 46 30.360, filt=I+z ,  texp=70</w:t>
      </w:r>
      <w:bookmarkStart w:id="0" w:name="_GoBack"/>
      <w:bookmarkEnd w:id="0"/>
    </w:p>
    <w:p w:rsidR="00B4094B" w:rsidRDefault="00B4094B">
      <w:pPr>
        <w:spacing w:before="320" w:after="0"/>
      </w:pPr>
    </w:p>
    <w:sectPr w:rsidR="00B40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1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094B"/>
    <w:rsid w:val="00B47730"/>
    <w:rsid w:val="00C750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FB6FEF"/>
  <w14:defaultImageDpi w14:val="300"/>
  <w15:docId w15:val="{AE7C7393-CC43-3846-A9B0-DCC9B73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4A2E99-85F3-E242-981B-0CC9CBD8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2020-03-09T17:14:00Z</dcterms:modified>
  <cp:category/>
</cp:coreProperties>
</file>