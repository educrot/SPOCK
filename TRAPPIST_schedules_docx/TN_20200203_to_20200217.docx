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A9" w:rsidRDefault="006B7AA4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4239A9" w:rsidRDefault="006B7AA4">
      <w:pPr>
        <w:spacing w:after="240"/>
        <w:jc w:val="center"/>
      </w:pPr>
      <w:r>
        <w:rPr>
          <w:b/>
          <w:color w:val="000000"/>
          <w:sz w:val="32"/>
        </w:rPr>
        <w:t>Schedule from 2020-02-03 to 2020-02-17</w:t>
      </w:r>
    </w:p>
    <w:p w:rsidR="004239A9" w:rsidRDefault="006B7AA4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4239A9" w:rsidRDefault="004239A9">
      <w:pPr>
        <w:spacing w:after="400"/>
        <w:jc w:val="center"/>
      </w:pP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2020-02-03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65.0 %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 xml:space="preserve">Sunset - Sunrise: 18h03  / </w:t>
      </w:r>
      <w:r>
        <w:rPr>
          <w:i/>
          <w:color w:val="000000"/>
          <w:sz w:val="24"/>
        </w:rPr>
        <w:t>07h26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18h33-06h56 / 19h02-06h27  / 19h30-19h30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19h02 to 06h27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11.422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19h02 to 00h41 : Sp0714+3702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</w:t>
      </w:r>
      <w:r>
        <w:rPr>
          <w:color w:val="000000"/>
          <w:sz w:val="20"/>
        </w:rPr>
        <w:t xml:space="preserve">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11.98,  SpT= 7.5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07 14 3.919, DEC = 37 02 46.025,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00h41 to 06h27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</w:t>
      </w:r>
      <w:r>
        <w:rPr>
          <w:color w:val="000000"/>
          <w:sz w:val="20"/>
        </w:rPr>
        <w:t>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2020-02-04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75.0 %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18h04  / 07h25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18h34-06h56 / 19h03-06h27  / 19h31-19h31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19h03 to 06h27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11.4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19h03 to 00h41 : Sp0714+3702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11.98,  SpT= 7.5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07 14</w:t>
      </w:r>
      <w:r>
        <w:rPr>
          <w:color w:val="000000"/>
          <w:sz w:val="24"/>
        </w:rPr>
        <w:t xml:space="preserve"> 3.919, DEC = 37 02 46.025,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00h41 to 06h27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lastRenderedPageBreak/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2020-02-05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83.0 %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18h05  / 07h24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18h34-06h55 / 19h03-06h26  / 19h32-19h32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19h04 to 06h27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11.383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19h04 to 00h41 : Sp0516+5640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14.75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11.17,  SpT= 6.0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05 16 53.594, DEC = 56 40 19.217, texp=40 ,  </w:t>
      </w:r>
      <w:r>
        <w:rPr>
          <w:color w:val="000000"/>
          <w:sz w:val="24"/>
        </w:rPr>
        <w:t>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06h27</w:t>
      </w:r>
      <w:r>
        <w:rPr>
          <w:b/>
          <w:color w:val="000000"/>
          <w:sz w:val="24"/>
        </w:rPr>
        <w:t xml:space="preserve">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91.0 %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18h06  / 07h24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18h35-06h54 / 19h04-06h26  / 19h33-19h33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19h05 to 06h26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11.35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19h05 to 00h41 : Sp0516+5640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</w:t>
      </w:r>
      <w:r>
        <w:rPr>
          <w:color w:val="000000"/>
          <w:sz w:val="20"/>
        </w:rPr>
        <w:t xml:space="preserve">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14.75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11.17,  SpT= 6.0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05 16 53.594, DEC = 56 40 19.217, texp=40 ,  </w:t>
      </w:r>
      <w:r>
        <w:rPr>
          <w:color w:val="000000"/>
          <w:sz w:val="24"/>
        </w:rPr>
        <w:t>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06h26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</w:t>
      </w:r>
      <w:r>
        <w:rPr>
          <w:color w:val="000000"/>
          <w:sz w:val="20"/>
        </w:rPr>
        <w:t xml:space="preserve">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2020-02-07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96.0 %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18h07  / 07h23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</w:t>
      </w:r>
      <w:r>
        <w:rPr>
          <w:i/>
          <w:color w:val="000000"/>
          <w:sz w:val="24"/>
        </w:rPr>
        <w:t>s: 18h36-06h54 / 19h05-06h25  / 19h33-19h33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20h21 to 06h25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10.078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20h21 to 00h41 : Sp0557+1708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29.0 h of obs o</w:t>
      </w:r>
      <w:r>
        <w:rPr>
          <w:color w:val="000000"/>
          <w:sz w:val="20"/>
        </w:rPr>
        <w:t>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11.8,  SpT= 6.0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05 57 19.130, DEC = 17 08 27.576, texp=65 ,  </w:t>
      </w:r>
      <w:r>
        <w:rPr>
          <w:color w:val="000000"/>
          <w:sz w:val="24"/>
        </w:rPr>
        <w:t>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06h25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2020-02-08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18h08  / 07h22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 xml:space="preserve">Civil/Naut./Astro. twilights: 18h37-06h53 </w:t>
      </w:r>
      <w:r>
        <w:rPr>
          <w:i/>
          <w:color w:val="000000"/>
          <w:sz w:val="24"/>
        </w:rPr>
        <w:t>/ 19h06-06h24  / 19h34-19h34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21h03 to 06h25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9.367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21h03 to 23h06 : Sp0714+3702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</w:t>
      </w:r>
      <w:r>
        <w:rPr>
          <w:color w:val="000000"/>
          <w:sz w:val="24"/>
        </w:rPr>
        <w:t>= 11.98,  SpT= 7.5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07 14 3.919, DEC = 37 02 46.025,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23h48 to 06h25 : Sp1423+5146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11.88,  SpT= 7.0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14 23 2.804, DEC = 51 46 30.522,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2020-02-09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18h09  / 07h21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18h38-06h52 / 19h06-06h24  / 19h35-19h35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19h07 to 06h23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11.278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19h07 to 23h06 : Sp0714+3702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11.98,  SpT= 7.5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07 14 3.919, DEC = 37 02 46.025,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23h44 to 06h23 : Sp1423+5146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11.88,  SpT= 7.0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14 23 2.804, DEC = 51 46 30.522,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2020-02-10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97.0 %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18h09  / 07h20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18h39-06h51 / 19h07-06h23  / 19h36-19h36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19h19 to 06h23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11.061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 xml:space="preserve">From 19h19 to 23h06 : </w:t>
      </w:r>
      <w:r>
        <w:rPr>
          <w:b/>
          <w:color w:val="000000"/>
          <w:sz w:val="24"/>
        </w:rPr>
        <w:t>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  <w:bookmarkStart w:id="0" w:name="_GoBack"/>
      <w:bookmarkEnd w:id="0"/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23h40 to 06h23 : Sp1423+5146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</w:t>
      </w:r>
      <w:r>
        <w:rPr>
          <w:color w:val="000000"/>
          <w:sz w:val="20"/>
        </w:rPr>
        <w:t xml:space="preserve">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11.88,  SpT= 7.0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14 23 2.804, DEC = 51 46 30.522, texp=70 </w:t>
      </w:r>
      <w:r>
        <w:rPr>
          <w:color w:val="000000"/>
          <w:sz w:val="24"/>
        </w:rPr>
        <w:t>, 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2020-02-11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92.0 %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18h10  / 07h20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18h39-06h51 / 19h08-06h22  / 19h36-19h36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19h15 to 06h22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11.122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19h15 to 00h41 : 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</w:t>
      </w:r>
      <w:r>
        <w:rPr>
          <w:color w:val="000000"/>
          <w:sz w:val="20"/>
        </w:rPr>
        <w:t>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06h22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2020-02-12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85.0 %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18h11  / 07h19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18h40-06h50 / 19h09-06h21  / 19h37-19h37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 xml:space="preserve">Start-end </w:t>
      </w:r>
      <w:r>
        <w:rPr>
          <w:i/>
          <w:color w:val="000000"/>
          <w:sz w:val="24"/>
        </w:rPr>
        <w:t>of night (Naut. twil.): 19h11 to 06h22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11.178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19h11 to 00h41 : 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06h22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2020-02-13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75.0 %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18h12  / 07h18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18h41-06h49 / 19h10-06h20  / 19h38-19h38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19h10 to 06h21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11.172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19h10 to 00h41 : 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</w:t>
      </w:r>
      <w:r>
        <w:rPr>
          <w:color w:val="000000"/>
          <w:sz w:val="24"/>
        </w:rPr>
        <w:t>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06h21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</w:t>
      </w:r>
      <w:r>
        <w:rPr>
          <w:b/>
          <w:color w:val="000000"/>
          <w:sz w:val="24"/>
          <w:u w:val="single"/>
        </w:rPr>
        <w:t xml:space="preserve"> 2020-02-14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65.0 %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18h13  / 07h17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18h42-06h48 / 19h10-06h20  / 19h39-19h39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19h11 to 06h20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11.156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 xml:space="preserve">From 19h11 to 00h41 : </w:t>
      </w:r>
      <w:r>
        <w:rPr>
          <w:b/>
          <w:color w:val="000000"/>
          <w:sz w:val="24"/>
        </w:rPr>
        <w:t>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00h42 to 06h20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</w:t>
      </w:r>
      <w:r>
        <w:rPr>
          <w:color w:val="000000"/>
          <w:sz w:val="20"/>
        </w:rPr>
        <w:t xml:space="preserve">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2020-02-15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53.0 %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Sunrise: 18h14  / 07h16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</w:t>
      </w:r>
      <w:r>
        <w:rPr>
          <w:i/>
          <w:color w:val="000000"/>
          <w:sz w:val="24"/>
        </w:rPr>
        <w:t>Naut./Astro. twilights: 18h43-06h47 / 19h11-06h19  / 19h39-19h39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19h11 to 06h19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11.122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19h11 to 00h41 : 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</w:t>
      </w:r>
      <w:r>
        <w:rPr>
          <w:color w:val="000000"/>
          <w:sz w:val="20"/>
        </w:rPr>
        <w:t>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00h41 to 06h19 : Sp1037+3011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11.79,  SpT= 6.1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10 37 28.742, DEC = 30 11 10.789, texp=65 , </w:t>
      </w:r>
      <w:r>
        <w:rPr>
          <w:color w:val="000000"/>
          <w:sz w:val="24"/>
        </w:rPr>
        <w:t xml:space="preserve"> filt=I+z</w:t>
      </w:r>
    </w:p>
    <w:p w:rsidR="004239A9" w:rsidRDefault="006B7AA4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2020-02-16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Moon illumination: 43.0 %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Sunset - Sunri</w:t>
      </w:r>
      <w:r>
        <w:rPr>
          <w:i/>
          <w:color w:val="000000"/>
          <w:sz w:val="24"/>
        </w:rPr>
        <w:t>se: 18h15  / 07h15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Civil/Naut./Astro. twilights: 18h43-06h46 / 19h12-06h18  / 19h40-19h40</w:t>
      </w:r>
    </w:p>
    <w:p w:rsidR="004239A9" w:rsidRDefault="006B7AA4">
      <w:pPr>
        <w:spacing w:after="0"/>
      </w:pPr>
      <w:r>
        <w:rPr>
          <w:i/>
          <w:color w:val="000000"/>
          <w:sz w:val="24"/>
        </w:rPr>
        <w:t>Start-end of night (Naut. twil.): 19h13 to 06h18</w:t>
      </w:r>
    </w:p>
    <w:p w:rsidR="004239A9" w:rsidRDefault="006B7AA4">
      <w:pPr>
        <w:spacing w:after="60"/>
      </w:pPr>
      <w:r>
        <w:rPr>
          <w:i/>
          <w:color w:val="000000"/>
          <w:sz w:val="24"/>
        </w:rPr>
        <w:t>Night duration (Naut. twil.): 11.094 h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From 19h13 to 23h06 : Sp0900+2150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</w:t>
      </w:r>
      <w:r>
        <w:rPr>
          <w:color w:val="000000"/>
          <w:sz w:val="20"/>
        </w:rPr>
        <w:t xml:space="preserve">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31.15 h of obs over 200.0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9.44,  SpT= 6.2</w:t>
      </w:r>
    </w:p>
    <w:p w:rsidR="004239A9" w:rsidRDefault="006B7AA4" w:rsidP="006B7AA4">
      <w:pPr>
        <w:spacing w:after="60"/>
      </w:pPr>
      <w:r>
        <w:rPr>
          <w:color w:val="000000"/>
          <w:sz w:val="24"/>
        </w:rPr>
        <w:t xml:space="preserve"> RA = 09 00 23.506, DEC = 21 50 4.898, texp=10 ,  filt=I+z</w:t>
      </w:r>
    </w:p>
    <w:p w:rsidR="004239A9" w:rsidRDefault="006B7AA4">
      <w:pPr>
        <w:spacing w:after="0"/>
      </w:pPr>
      <w:r>
        <w:rPr>
          <w:b/>
          <w:color w:val="000000"/>
          <w:sz w:val="24"/>
        </w:rPr>
        <w:t>Fr</w:t>
      </w:r>
      <w:r>
        <w:rPr>
          <w:b/>
          <w:color w:val="000000"/>
          <w:sz w:val="24"/>
        </w:rPr>
        <w:t>o</w:t>
      </w:r>
      <w:r>
        <w:rPr>
          <w:b/>
          <w:color w:val="000000"/>
          <w:sz w:val="24"/>
        </w:rPr>
        <w:t>m 23h16 to 06h18 : Sp1423+5146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239A9" w:rsidRDefault="006B7AA4">
      <w:pPr>
        <w:spacing w:after="0"/>
      </w:pPr>
      <w:r>
        <w:rPr>
          <w:color w:val="000000"/>
          <w:sz w:val="20"/>
        </w:rPr>
        <w:t xml:space="preserve">  SPECULOOS : 0.0 h </w:t>
      </w:r>
      <w:r>
        <w:rPr>
          <w:color w:val="000000"/>
          <w:sz w:val="20"/>
        </w:rPr>
        <w:t>of obs over 60.0 h</w:t>
      </w:r>
    </w:p>
    <w:p w:rsidR="004239A9" w:rsidRDefault="006B7AA4">
      <w:pPr>
        <w:spacing w:after="0"/>
      </w:pPr>
      <w:r>
        <w:rPr>
          <w:color w:val="000000"/>
          <w:sz w:val="24"/>
        </w:rPr>
        <w:t>Jmag= 11.88,  SpT= 7.0</w:t>
      </w:r>
    </w:p>
    <w:p w:rsidR="004239A9" w:rsidRDefault="006B7AA4">
      <w:pPr>
        <w:spacing w:after="60"/>
      </w:pPr>
      <w:r>
        <w:rPr>
          <w:color w:val="000000"/>
          <w:sz w:val="24"/>
        </w:rPr>
        <w:t xml:space="preserve"> RA = 14 23 2.804, DEC = 51 46 30.522, texp=70 </w:t>
      </w:r>
      <w:r>
        <w:rPr>
          <w:color w:val="000000"/>
          <w:sz w:val="24"/>
        </w:rPr>
        <w:t>,  filt=I+z</w:t>
      </w:r>
    </w:p>
    <w:p w:rsidR="004239A9" w:rsidRDefault="004239A9">
      <w:pPr>
        <w:spacing w:before="320" w:after="0"/>
      </w:pPr>
    </w:p>
    <w:sectPr w:rsidR="004239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9A9"/>
    <w:rsid w:val="006B7A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7887A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2DC90-399B-3948-A539-72EAEE87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1501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2020-02-03T16:42:00Z</dcterms:modified>
  <cp:category/>
</cp:coreProperties>
</file>