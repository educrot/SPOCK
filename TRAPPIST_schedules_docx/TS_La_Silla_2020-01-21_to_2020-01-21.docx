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TSlasilla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2020-01-21 15:00:00.000-2020-01-24 15:00:00.000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  <w:t>elsa</w:t>
      </w:r>
    </w:p>
    <w:p>
      <w:pPr>
        <w:spacing w:after="0"/>
      </w:pPr>
      <w:r>
        <w:rPr>
          <w:b/>
          <w:color w:val="000000"/>
          <w:sz w:val="24"/>
          <w:u w:val="single"/>
        </w:rPr>
        <w:t>Night starting on the 2020-01-21</w:t>
      </w:r>
    </w:p>
    <w:p>
      <w:pPr>
        <w:spacing w:before="0" w:after="0"/>
      </w:pPr>
      <w:r>
        <w:t>Moon illumination: 11.0 %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2020-01-21 23:40  / 2020-01-22 10:07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2020-01-22 00:11/2020-01-22 09:37 , 2020-01-22 00:42/2020-01-22 09:06 , 2020-01-22 01:15/2020-01-22 08:33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2020-01-22 00:43:20.021 to 2020-01-22 09:06:20.021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8.383 h</w:t>
      </w:r>
    </w:p>
    <w:p>
      <w:pPr>
        <w:spacing w:before="0" w:after="0"/>
      </w:pPr>
      <w:r>
        <w:rPr>
          <w:b/>
          <w:color w:val="000000"/>
          <w:sz w:val="24"/>
        </w:rPr>
        <w:t>From 2020-01-22 00:43 to 2020-01-22 04:50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6.0 10.0 45.18, DEC = -2.0 15.0 5.494,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2020-01-22 04:51 to 2020-01-22 09:06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 w:after="60"/>
      </w:pPr>
      <w:r>
        <w:rPr>
          <w:color w:val="000000"/>
          <w:sz w:val="24"/>
        </w:rPr>
        <w:t xml:space="preserve"> RA = 11.0 55.0 42.82, DEC = -1.0 29.0 39.92,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2020-01-22</w:t>
      </w:r>
    </w:p>
    <w:p>
      <w:pPr>
        <w:spacing w:before="0" w:after="0"/>
      </w:pPr>
      <w:r>
        <w:t>Moon illumination: 5.0 %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2020-01-22 23:40  / 2020-01-23 10:08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2020-01-23 00:10/2020-01-23 09:38 , 2020-01-23 00:42/2020-01-23 09:07 , 2020-01-23 01:15/2020-01-23 08:34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2020-01-23 00:42:40.021 to 2020-01-23 09:07:20.021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8.411 h</w:t>
      </w:r>
    </w:p>
    <w:p>
      <w:pPr>
        <w:spacing w:before="0" w:after="0"/>
      </w:pPr>
      <w:r>
        <w:rPr>
          <w:b/>
          <w:color w:val="000000"/>
          <w:sz w:val="24"/>
        </w:rPr>
        <w:t>From 2020-01-23 00:42 to 2020-01-23 04:51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6.0 10.0 45.18, DEC = -2.0 15.0 5.494,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2020-01-23 04:51 to 2020-01-23 09:07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 w:after="60"/>
      </w:pPr>
      <w:r>
        <w:rPr>
          <w:color w:val="000000"/>
          <w:sz w:val="24"/>
        </w:rPr>
        <w:t xml:space="preserve"> RA = 11.0 55.0 42.82, DEC = -1.0 29.0 39.92,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2020-01-23</w:t>
      </w:r>
    </w:p>
    <w:p>
      <w:pPr>
        <w:spacing w:before="0" w:after="0"/>
      </w:pPr>
      <w: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2020-01-23 23:40  / 2020-01-24 10:09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2020-01-24 00:10/2020-01-24 09:39 , 2020-01-24 00:41/2020-01-24 09:08 , 2020-01-24 01:14/2020-01-24 08:35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2020-01-24 00:42:20.021 to 2020-01-24 09:08:20.021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8.433 h</w:t>
      </w:r>
    </w:p>
    <w:p>
      <w:pPr>
        <w:spacing w:before="0" w:after="0"/>
      </w:pPr>
      <w:r>
        <w:rPr>
          <w:b/>
          <w:color w:val="000000"/>
          <w:sz w:val="24"/>
        </w:rPr>
        <w:t>From 2020-01-24 00:42 to 2020-01-24 04:51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6.0 10.0 45.18, DEC = -2.0 15.0 5.494,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2020-01-24 04:51 to 2020-01-24 09:08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 w:after="60"/>
      </w:pPr>
      <w:r>
        <w:rPr>
          <w:color w:val="000000"/>
          <w:sz w:val="24"/>
        </w:rPr>
        <w:t xml:space="preserve"> RA = 11.0 55.0 42.82, DEC = -1.0 29.0 39.92, Config: {'filt=I+z', 'texp=40'}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