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120"/>
        <w:jc w:val="center"/>
      </w:pPr>
      <w:r>
        <w:rPr>
          <w:b/>
          <w:color w:val="000000"/>
          <w:sz w:val="32"/>
        </w:rPr>
        <w:t>TS_La_Silla</w:t>
      </w:r>
    </w:p>
    <w:p>
      <w:pPr>
        <w:spacing w:before="0" w:after="240"/>
        <w:jc w:val="center"/>
      </w:pPr>
      <w:r>
        <w:rPr>
          <w:b/>
          <w:color w:val="000000"/>
          <w:sz w:val="32"/>
        </w:rPr>
        <w:t>Schedule from 2020-12-01 to 2021-01-01</w:t>
      </w:r>
    </w:p>
    <w:p>
      <w:pPr>
        <w:spacing w:before="0" w:after="240"/>
        <w:jc w:val="center"/>
      </w:pPr>
      <w:r>
        <w:rPr>
          <w:b/>
          <w:color w:val="FF0000"/>
          <w:sz w:val="24"/>
        </w:rPr>
        <w:t>(Total time = 0hr, technical loss = 0hr, weather loss = 0hr, Exotime = 0hr, cometime = 0hr,   chilean time = 0hr)</w:t>
      </w:r>
    </w:p>
    <w:p>
      <w:pPr>
        <w:spacing w:before="0" w:after="400"/>
        <w:jc w:val="center"/>
      </w:pPr>
      <w:r>
        <w:rPr>
          <w:i/>
          <w:color w:val="000000"/>
          <w:sz w:val="24"/>
        </w:rPr>
        <w:t>Manu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2020-12-01</w:t>
      </w:r>
    </w:p>
    <w:p>
      <w:pPr>
        <w:spacing w:before="0" w:after="0"/>
      </w:pPr>
      <w:r>
        <w:rPr>
          <w:i/>
          <w:color w:val="000000"/>
          <w:sz w:val="24"/>
        </w:rPr>
        <w:t>Moon illumination: 99.0 %</w:t>
      </w:r>
    </w:p>
    <w:p>
      <w:pPr>
        <w:spacing w:before="0" w:after="0"/>
      </w:pPr>
      <w:r>
        <w:rPr>
          <w:i/>
          <w:color w:val="000000"/>
          <w:sz w:val="24"/>
        </w:rPr>
        <w:t>Sunset - Sunrise: 23h24  / 09h40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23h55-09h09 / 00h27-08h36  / 01h02-08h02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00h28 to 08h36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8.147 h</w:t>
      </w:r>
    </w:p>
    <w:p>
      <w:pPr>
        <w:spacing w:before="0" w:after="0"/>
      </w:pPr>
      <w:r>
        <w:rPr>
          <w:b/>
          <w:color w:val="000000"/>
          <w:sz w:val="24"/>
        </w:rPr>
        <w:t>From 00h28 to 03h50 : Sp0253+1652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158.429 h of obs over 200.0 h</w:t>
      </w:r>
    </w:p>
    <w:p>
      <w:pPr>
        <w:spacing w:before="0" w:after="0"/>
      </w:pPr>
      <w:r>
        <w:rPr>
          <w:color w:val="000000"/>
          <w:sz w:val="24"/>
        </w:rPr>
        <w:t>Jmag= 8.39,  SpT= 6.6</w:t>
      </w:r>
    </w:p>
    <w:p>
      <w:pPr>
        <w:spacing w:before="0" w:after="60"/>
      </w:pPr>
      <w:r>
        <w:rPr>
          <w:color w:val="000000"/>
          <w:sz w:val="24"/>
        </w:rPr>
        <w:t xml:space="preserve"> RA = 02 53 1.051, DEC = 16 52 52.644, texp=10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03h50 to 08h36 : Sp0610-3346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91.63600000000001 h of obs over 200.0 h</w:t>
      </w:r>
    </w:p>
    <w:p>
      <w:pPr>
        <w:spacing w:before="0" w:after="0"/>
      </w:pPr>
      <w:r>
        <w:rPr>
          <w:color w:val="000000"/>
          <w:sz w:val="24"/>
        </w:rPr>
        <w:t>Jmag= 11.52,  SpT= 6.1</w:t>
      </w:r>
    </w:p>
    <w:p>
      <w:pPr>
        <w:spacing w:before="0" w:after="60"/>
      </w:pPr>
      <w:r>
        <w:rPr>
          <w:color w:val="000000"/>
          <w:sz w:val="24"/>
        </w:rPr>
        <w:t xml:space="preserve"> RA = 06 10 45.180, DEC = -33 46 22.414, texp=45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2020-12-02</w:t>
      </w:r>
    </w:p>
    <w:p>
      <w:pPr>
        <w:spacing w:before="0" w:after="0"/>
      </w:pPr>
      <w:r>
        <w:rPr>
          <w:i/>
          <w:color w:val="000000"/>
          <w:sz w:val="24"/>
        </w:rPr>
        <w:t>Moon illumination: 95.0 %</w:t>
      </w:r>
    </w:p>
    <w:p>
      <w:pPr>
        <w:spacing w:before="0" w:after="0"/>
      </w:pPr>
      <w:r>
        <w:rPr>
          <w:i/>
          <w:color w:val="000000"/>
          <w:sz w:val="24"/>
        </w:rPr>
        <w:t>Sunset - Sunrise: 23h25  / 09h40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23h56-09h08 / 00h28-08h36  / 01h03-08h02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00h53 to 08h36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8.13 h</w:t>
      </w:r>
    </w:p>
    <w:p>
      <w:pPr>
        <w:spacing w:before="0" w:after="0"/>
      </w:pPr>
      <w:r>
        <w:rPr>
          <w:b/>
          <w:color w:val="000000"/>
          <w:sz w:val="24"/>
        </w:rPr>
        <w:t>From 00h53 to 08h36 : Sp0610-3346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91.63600000000001 h of obs over 200.0 h</w:t>
      </w:r>
    </w:p>
    <w:p>
      <w:pPr>
        <w:spacing w:before="0" w:after="0"/>
      </w:pPr>
      <w:r>
        <w:rPr>
          <w:color w:val="000000"/>
          <w:sz w:val="24"/>
        </w:rPr>
        <w:t>Jmag= 11.52,  SpT= 6.1</w:t>
      </w:r>
    </w:p>
    <w:p>
      <w:pPr>
        <w:spacing w:before="0" w:after="60"/>
      </w:pPr>
      <w:r>
        <w:rPr>
          <w:color w:val="000000"/>
          <w:sz w:val="24"/>
        </w:rPr>
        <w:t xml:space="preserve"> RA = 06 10 45.180, DEC = -33 46 22.414, texp=45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2020-12-03</w:t>
      </w:r>
    </w:p>
    <w:p>
      <w:pPr>
        <w:spacing w:before="0" w:after="0"/>
      </w:pPr>
      <w:r>
        <w:rPr>
          <w:i/>
          <w:color w:val="000000"/>
          <w:sz w:val="24"/>
        </w:rPr>
        <w:t>Moon illumination: 90.0 %</w:t>
      </w:r>
    </w:p>
    <w:p>
      <w:pPr>
        <w:spacing w:before="0" w:after="0"/>
      </w:pPr>
      <w:r>
        <w:rPr>
          <w:i/>
          <w:color w:val="000000"/>
          <w:sz w:val="24"/>
        </w:rPr>
        <w:t>Sunset - Sunrise: 23h26  / 09h40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23h57-09h08 / 00h29-08h36  / 01h04-08h02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00h49 to 08h36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8.115 h</w:t>
      </w:r>
    </w:p>
    <w:p>
      <w:pPr>
        <w:spacing w:before="0" w:after="0"/>
      </w:pPr>
      <w:r>
        <w:rPr>
          <w:b/>
          <w:color w:val="000000"/>
          <w:sz w:val="24"/>
        </w:rPr>
        <w:t>From 00h49 to 08h36 : Sp0610-3346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91.63600000000001 h of obs over 200.0 h</w:t>
      </w:r>
    </w:p>
    <w:p>
      <w:pPr>
        <w:spacing w:before="0" w:after="0"/>
      </w:pPr>
      <w:r>
        <w:rPr>
          <w:color w:val="000000"/>
          <w:sz w:val="24"/>
        </w:rPr>
        <w:t>Jmag= 11.52,  SpT= 6.1</w:t>
      </w:r>
    </w:p>
    <w:p>
      <w:pPr>
        <w:spacing w:before="0" w:after="60"/>
      </w:pPr>
      <w:r>
        <w:rPr>
          <w:color w:val="000000"/>
          <w:sz w:val="24"/>
        </w:rPr>
        <w:t xml:space="preserve"> RA = 06 10 45.180, DEC = -33 46 22.414, texp=45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2020-12-04</w:t>
      </w:r>
    </w:p>
    <w:p>
      <w:pPr>
        <w:spacing w:before="0" w:after="0"/>
      </w:pPr>
      <w:r>
        <w:rPr>
          <w:i/>
          <w:color w:val="000000"/>
          <w:sz w:val="24"/>
        </w:rPr>
        <w:t>Moon illumination: 83.0 %</w:t>
      </w:r>
    </w:p>
    <w:p>
      <w:pPr>
        <w:spacing w:before="0" w:after="0"/>
      </w:pPr>
      <w:r>
        <w:rPr>
          <w:i/>
          <w:color w:val="000000"/>
          <w:sz w:val="24"/>
        </w:rPr>
        <w:t>Sunset - Sunrise: 23h26  / 09h40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23h57-09h09 / 00h30-08h36  / 01h05-08h01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00h45 to 08h36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8.1 h</w:t>
      </w:r>
    </w:p>
    <w:p>
      <w:pPr>
        <w:spacing w:before="0" w:after="0"/>
      </w:pPr>
      <w:r>
        <w:rPr>
          <w:b/>
          <w:color w:val="000000"/>
          <w:sz w:val="24"/>
        </w:rPr>
        <w:t>From 00h45 to 08h36 : Sp0610-3346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91.63600000000001 h of obs over 200.0 h</w:t>
      </w:r>
    </w:p>
    <w:p>
      <w:pPr>
        <w:spacing w:before="0" w:after="0"/>
      </w:pPr>
      <w:r>
        <w:rPr>
          <w:color w:val="000000"/>
          <w:sz w:val="24"/>
        </w:rPr>
        <w:t>Jmag= 11.52,  SpT= 6.1</w:t>
      </w:r>
    </w:p>
    <w:p>
      <w:pPr>
        <w:spacing w:before="0" w:after="60"/>
      </w:pPr>
      <w:r>
        <w:rPr>
          <w:color w:val="000000"/>
          <w:sz w:val="24"/>
        </w:rPr>
        <w:t xml:space="preserve"> RA = 06 10 45.180, DEC = -33 46 22.414, texp=45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2020-12-05</w:t>
      </w:r>
    </w:p>
    <w:p>
      <w:pPr>
        <w:spacing w:before="0" w:after="0"/>
      </w:pPr>
      <w:r>
        <w:rPr>
          <w:i/>
          <w:color w:val="000000"/>
          <w:sz w:val="24"/>
        </w:rPr>
        <w:t>Moon illumination: 75.0 %</w:t>
      </w:r>
    </w:p>
    <w:p>
      <w:pPr>
        <w:spacing w:before="0" w:after="0"/>
      </w:pPr>
      <w:r>
        <w:rPr>
          <w:i/>
          <w:color w:val="000000"/>
          <w:sz w:val="24"/>
        </w:rPr>
        <w:t>Sunset - Sunrise: 23h27  / 09h40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23h58-09h09 / 00h31-08h36  / 01h05-08h01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00h41 to 08h36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8.086 h</w:t>
      </w:r>
    </w:p>
    <w:p>
      <w:pPr>
        <w:spacing w:before="0" w:after="0"/>
      </w:pPr>
      <w:r>
        <w:rPr>
          <w:b/>
          <w:color w:val="000000"/>
          <w:sz w:val="24"/>
        </w:rPr>
        <w:t>From 00h41 to 08h36 : Sp0610-3346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91.63600000000001 h of obs over 200.0 h</w:t>
      </w:r>
    </w:p>
    <w:p>
      <w:pPr>
        <w:spacing w:before="0" w:after="0"/>
      </w:pPr>
      <w:r>
        <w:rPr>
          <w:color w:val="000000"/>
          <w:sz w:val="24"/>
        </w:rPr>
        <w:t>Jmag= 11.52,  SpT= 6.1</w:t>
      </w:r>
    </w:p>
    <w:p>
      <w:pPr>
        <w:spacing w:before="0" w:after="60"/>
      </w:pPr>
      <w:r>
        <w:rPr>
          <w:color w:val="000000"/>
          <w:sz w:val="24"/>
        </w:rPr>
        <w:t xml:space="preserve"> RA = 06 10 45.180, DEC = -33 46 22.414, texp=45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2020-12-06</w:t>
      </w:r>
    </w:p>
    <w:p>
      <w:pPr>
        <w:spacing w:before="0" w:after="0"/>
      </w:pPr>
      <w:r>
        <w:rPr>
          <w:i/>
          <w:color w:val="000000"/>
          <w:sz w:val="24"/>
        </w:rPr>
        <w:t>Moon illumination: 65.0 %</w:t>
      </w:r>
    </w:p>
    <w:p>
      <w:pPr>
        <w:spacing w:before="0" w:after="0"/>
      </w:pPr>
      <w:r>
        <w:rPr>
          <w:i/>
          <w:color w:val="000000"/>
          <w:sz w:val="24"/>
        </w:rPr>
        <w:t>Sunset - Sunrise: 23h28  / 09h40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23h59-09h09 / 00h32-08h36  / 01h06-08h01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00h37 to 08h36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8.073 h</w:t>
      </w:r>
    </w:p>
    <w:p>
      <w:pPr>
        <w:spacing w:before="0" w:after="0"/>
      </w:pPr>
      <w:r>
        <w:rPr>
          <w:b/>
          <w:color w:val="000000"/>
          <w:sz w:val="24"/>
        </w:rPr>
        <w:t>From 00h37 to 08h36 : Sp0610-3346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91.63600000000001 h of obs over 200.0 h</w:t>
      </w:r>
    </w:p>
    <w:p>
      <w:pPr>
        <w:spacing w:before="0" w:after="0"/>
      </w:pPr>
      <w:r>
        <w:rPr>
          <w:color w:val="000000"/>
          <w:sz w:val="24"/>
        </w:rPr>
        <w:t>Jmag= 11.52,  SpT= 6.1</w:t>
      </w:r>
    </w:p>
    <w:p>
      <w:pPr>
        <w:spacing w:before="0" w:after="60"/>
      </w:pPr>
      <w:r>
        <w:rPr>
          <w:color w:val="000000"/>
          <w:sz w:val="24"/>
        </w:rPr>
        <w:t xml:space="preserve"> RA = 06 10 45.180, DEC = -33 46 22.414, texp=45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2020-12-07</w:t>
      </w:r>
    </w:p>
    <w:p>
      <w:pPr>
        <w:spacing w:before="0" w:after="0"/>
      </w:pPr>
      <w:r>
        <w:rPr>
          <w:i/>
          <w:color w:val="000000"/>
          <w:sz w:val="24"/>
        </w:rPr>
        <w:t>Moon illumination: 55.0 %</w:t>
      </w:r>
    </w:p>
    <w:p>
      <w:pPr>
        <w:spacing w:before="0" w:after="0"/>
      </w:pPr>
      <w:r>
        <w:rPr>
          <w:i/>
          <w:color w:val="000000"/>
          <w:sz w:val="24"/>
        </w:rPr>
        <w:t>Sunset - Sunrise: 23h29  / 09h40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00h00-09h09 / 00h32-08h36  / 01h07-08h01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00h33 to 08h36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8.06 h</w:t>
      </w:r>
    </w:p>
    <w:p>
      <w:pPr>
        <w:spacing w:before="0" w:after="0"/>
      </w:pPr>
      <w:r>
        <w:rPr>
          <w:b/>
          <w:color w:val="000000"/>
          <w:sz w:val="24"/>
        </w:rPr>
        <w:t>From 00h33 to 03h02 : Trappist-1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0.0 h</w:t>
      </w:r>
    </w:p>
    <w:p>
      <w:pPr>
        <w:spacing w:before="0" w:after="0"/>
      </w:pPr>
      <w:r>
        <w:rPr>
          <w:color w:val="000000"/>
          <w:sz w:val="24"/>
        </w:rPr>
        <w:t>Jmag= 11.3,  SpT= 8.0</w:t>
      </w:r>
    </w:p>
    <w:p>
      <w:pPr>
        <w:spacing w:before="0" w:after="60"/>
      </w:pPr>
      <w:r>
        <w:rPr>
          <w:color w:val="000000"/>
          <w:sz w:val="24"/>
        </w:rPr>
        <w:t xml:space="preserve"> RA = 23 06 29.372, DEC = -5 02 29.032, filt=r ",  texp=30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03h02 to 08h36 : Sp0610-3346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91.63600000000001 h of obs over 200.0 h</w:t>
      </w:r>
    </w:p>
    <w:p>
      <w:pPr>
        <w:spacing w:before="0" w:after="0"/>
      </w:pPr>
      <w:r>
        <w:rPr>
          <w:color w:val="000000"/>
          <w:sz w:val="24"/>
        </w:rPr>
        <w:t>Jmag= 11.52,  SpT= 6.1</w:t>
      </w:r>
    </w:p>
    <w:p>
      <w:pPr>
        <w:spacing w:before="0" w:after="60"/>
      </w:pPr>
      <w:r>
        <w:rPr>
          <w:color w:val="000000"/>
          <w:sz w:val="24"/>
        </w:rPr>
        <w:t xml:space="preserve"> RA = 06 10 45.180, DEC = -33 46 22.414, texp=45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2020-12-08</w:t>
      </w:r>
    </w:p>
    <w:p>
      <w:pPr>
        <w:spacing w:before="0" w:after="0"/>
      </w:pPr>
      <w:r>
        <w:rPr>
          <w:i/>
          <w:color w:val="000000"/>
          <w:sz w:val="24"/>
        </w:rPr>
        <w:t>Moon illumination: 43.0 %</w:t>
      </w:r>
    </w:p>
    <w:p>
      <w:pPr>
        <w:spacing w:before="0" w:after="0"/>
      </w:pPr>
      <w:r>
        <w:rPr>
          <w:i/>
          <w:color w:val="000000"/>
          <w:sz w:val="24"/>
        </w:rPr>
        <w:t>Sunset - Sunrise: 23h29  / 09h40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00h01-09h09 / 00h33-08h36  / 01h08-08h01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00h34 to 08h37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8.049 h</w:t>
      </w:r>
    </w:p>
    <w:p>
      <w:pPr>
        <w:spacing w:before="0" w:after="0"/>
      </w:pPr>
      <w:r>
        <w:rPr>
          <w:b/>
          <w:color w:val="000000"/>
          <w:sz w:val="24"/>
        </w:rPr>
        <w:t>From 00h34 to 08h37 : Sp0610-3346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91.63600000000001 h of obs over 200.0 h</w:t>
      </w:r>
    </w:p>
    <w:p>
      <w:pPr>
        <w:spacing w:before="0" w:after="0"/>
      </w:pPr>
      <w:r>
        <w:rPr>
          <w:color w:val="000000"/>
          <w:sz w:val="24"/>
        </w:rPr>
        <w:t>Jmag= 11.52,  SpT= 6.1</w:t>
      </w:r>
    </w:p>
    <w:p>
      <w:pPr>
        <w:spacing w:before="0" w:after="60"/>
      </w:pPr>
      <w:r>
        <w:rPr>
          <w:color w:val="000000"/>
          <w:sz w:val="24"/>
        </w:rPr>
        <w:t xml:space="preserve"> RA = 06 10 45.180, DEC = -33 46 22.414, texp=45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2020-12-09</w:t>
      </w:r>
    </w:p>
    <w:p>
      <w:pPr>
        <w:spacing w:before="0" w:after="0"/>
      </w:pPr>
      <w:r>
        <w:rPr>
          <w:i/>
          <w:color w:val="000000"/>
          <w:sz w:val="24"/>
        </w:rPr>
        <w:t>Moon illumination: 32.0 %</w:t>
      </w:r>
    </w:p>
    <w:p>
      <w:pPr>
        <w:spacing w:before="0" w:after="0"/>
      </w:pPr>
      <w:r>
        <w:rPr>
          <w:i/>
          <w:color w:val="000000"/>
          <w:sz w:val="24"/>
        </w:rPr>
        <w:t>Sunset - Sunrise: 23h30  / 09h40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00h01-09h09 / 00h34-08h36  / 01h09-08h01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00h34 to 08h37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8.038 h</w:t>
      </w:r>
    </w:p>
    <w:p>
      <w:pPr>
        <w:spacing w:before="0" w:after="0"/>
      </w:pPr>
      <w:r>
        <w:rPr>
          <w:b/>
          <w:color w:val="000000"/>
          <w:sz w:val="24"/>
        </w:rPr>
        <w:t>From 00h34 to 04h31 : Sp0426+0336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47.69 h of obs over 200.0 h</w:t>
      </w:r>
    </w:p>
    <w:p>
      <w:pPr>
        <w:spacing w:before="0" w:after="0"/>
      </w:pPr>
      <w:r>
        <w:rPr>
          <w:color w:val="000000"/>
          <w:sz w:val="24"/>
        </w:rPr>
        <w:t>Jmag= 11.62,  SpT= 6.8</w:t>
      </w:r>
    </w:p>
    <w:p>
      <w:pPr>
        <w:spacing w:before="0" w:after="60"/>
      </w:pPr>
      <w:r>
        <w:rPr>
          <w:color w:val="000000"/>
          <w:sz w:val="24"/>
        </w:rPr>
        <w:t xml:space="preserve"> RA = 04 26 19.940, DEC = 03 36 36.174, texp=25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04h32 to 08h37 : Sp0833-5336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61.488 h of obs over 200.0 h</w:t>
      </w:r>
    </w:p>
    <w:p>
      <w:pPr>
        <w:spacing w:before="0" w:after="0"/>
      </w:pPr>
      <w:r>
        <w:rPr>
          <w:color w:val="000000"/>
          <w:sz w:val="24"/>
        </w:rPr>
        <w:t>Jmag= 12.02,  SpT= 6.3</w:t>
      </w:r>
    </w:p>
    <w:p>
      <w:pPr>
        <w:spacing w:before="0" w:after="60"/>
      </w:pPr>
      <w:r>
        <w:rPr>
          <w:color w:val="000000"/>
          <w:sz w:val="24"/>
        </w:rPr>
        <w:t xml:space="preserve"> RA = 08 33 43.013, DEC = -53 36 41.237, texp=30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2020-12-10</w:t>
      </w:r>
    </w:p>
    <w:p>
      <w:pPr>
        <w:spacing w:before="0" w:after="0"/>
      </w:pPr>
      <w:r>
        <w:rPr>
          <w:i/>
          <w:color w:val="000000"/>
          <w:sz w:val="24"/>
        </w:rPr>
        <w:t>Moon illumination: 22.0 %</w:t>
      </w:r>
    </w:p>
    <w:p>
      <w:pPr>
        <w:spacing w:before="0" w:after="0"/>
      </w:pPr>
      <w:r>
        <w:rPr>
          <w:i/>
          <w:color w:val="000000"/>
          <w:sz w:val="24"/>
        </w:rPr>
        <w:t>Sunset - Sunrise: 23h31  / 09h41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00h02-09h09 / 00h35-08h37  / 01h10-08h02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00h35 to 08h36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8.028 h</w:t>
      </w:r>
    </w:p>
    <w:p>
      <w:pPr>
        <w:spacing w:before="0" w:after="0"/>
      </w:pPr>
      <w:r>
        <w:rPr>
          <w:b/>
          <w:color w:val="000000"/>
          <w:sz w:val="24"/>
        </w:rPr>
        <w:t>From 00h35 to 04h31 : Sp0426+0336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47.69 h of obs over 200.0 h</w:t>
      </w:r>
    </w:p>
    <w:p>
      <w:pPr>
        <w:spacing w:before="0" w:after="0"/>
      </w:pPr>
      <w:r>
        <w:rPr>
          <w:color w:val="000000"/>
          <w:sz w:val="24"/>
        </w:rPr>
        <w:t>Jmag= 11.62,  SpT= 6.8</w:t>
      </w:r>
    </w:p>
    <w:p>
      <w:pPr>
        <w:spacing w:before="0" w:after="60"/>
      </w:pPr>
      <w:r>
        <w:rPr>
          <w:color w:val="000000"/>
          <w:sz w:val="24"/>
        </w:rPr>
        <w:t xml:space="preserve"> RA = 04 26 19.940, DEC = 03 36 36.174, texp=25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04h32 to 08h36 : Sp0833-5336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61.488 h of obs over 200.0 h</w:t>
      </w:r>
    </w:p>
    <w:p>
      <w:pPr>
        <w:spacing w:before="0" w:after="0"/>
      </w:pPr>
      <w:r>
        <w:rPr>
          <w:color w:val="000000"/>
          <w:sz w:val="24"/>
        </w:rPr>
        <w:t>Jmag= 12.02,  SpT= 6.3</w:t>
      </w:r>
    </w:p>
    <w:p>
      <w:pPr>
        <w:spacing w:before="0" w:after="60"/>
      </w:pPr>
      <w:r>
        <w:rPr>
          <w:color w:val="000000"/>
          <w:sz w:val="24"/>
        </w:rPr>
        <w:t xml:space="preserve"> RA = 08 33 43.013, DEC = -53 36 41.237, texp=30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2020-12-11</w:t>
      </w:r>
    </w:p>
    <w:p>
      <w:pPr>
        <w:spacing w:before="0" w:after="0"/>
      </w:pPr>
      <w:r>
        <w:rPr>
          <w:i/>
          <w:color w:val="000000"/>
          <w:sz w:val="24"/>
        </w:rPr>
        <w:t>Moon illumination: 13.0 %</w:t>
      </w:r>
    </w:p>
    <w:p>
      <w:pPr>
        <w:spacing w:before="0" w:after="0"/>
      </w:pPr>
      <w:r>
        <w:rPr>
          <w:i/>
          <w:color w:val="000000"/>
          <w:sz w:val="24"/>
        </w:rPr>
        <w:t>Sunset - Sunrise: 23h31  / 09h41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00h03-09h10 / 00h36-08h37  / 01h11-08h02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00h56 to 08h37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8.019 h</w:t>
      </w:r>
    </w:p>
    <w:p>
      <w:pPr>
        <w:spacing w:before="0" w:after="0"/>
      </w:pPr>
      <w:r>
        <w:rPr>
          <w:b/>
          <w:color w:val="000000"/>
          <w:sz w:val="24"/>
        </w:rPr>
        <w:t>From 00h56 to 08h37 : Sp0602-0915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83.721 h of obs over 200.0 h</w:t>
      </w:r>
    </w:p>
    <w:p>
      <w:pPr>
        <w:spacing w:before="0" w:after="0"/>
      </w:pPr>
      <w:r>
        <w:rPr>
          <w:color w:val="000000"/>
          <w:sz w:val="24"/>
        </w:rPr>
        <w:t>Jmag= 10.98,  SpT= 5.4</w:t>
      </w:r>
    </w:p>
    <w:p>
      <w:pPr>
        <w:spacing w:before="0" w:after="60"/>
      </w:pPr>
      <w:r>
        <w:rPr>
          <w:color w:val="000000"/>
          <w:sz w:val="24"/>
        </w:rPr>
        <w:t xml:space="preserve"> RA = 06 02 54.237, DEC = -9 15 3.736, filt=I+z ,  texp=24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2020-12-12</w:t>
      </w:r>
    </w:p>
    <w:p>
      <w:pPr>
        <w:spacing w:before="0" w:after="0"/>
      </w:pPr>
      <w:r>
        <w:rPr>
          <w:i/>
          <w:color w:val="000000"/>
          <w:sz w:val="24"/>
        </w:rPr>
        <w:t>Moon illumination: 6.0 %</w:t>
      </w:r>
    </w:p>
    <w:p>
      <w:pPr>
        <w:spacing w:before="0" w:after="0"/>
      </w:pPr>
      <w:r>
        <w:rPr>
          <w:i/>
          <w:color w:val="000000"/>
          <w:sz w:val="24"/>
        </w:rPr>
        <w:t>Sunset - Sunrise: 23h32  / 09h41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00h03-09h10 / 00h36-08h37  / 01h11-08h02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00h53 to 08h37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8.011 h</w:t>
      </w:r>
    </w:p>
    <w:p>
      <w:pPr>
        <w:spacing w:before="0" w:after="0"/>
      </w:pPr>
      <w:r>
        <w:rPr>
          <w:b/>
          <w:color w:val="000000"/>
          <w:sz w:val="24"/>
        </w:rPr>
        <w:t>From 00h53 to 08h37 : Sp0602-0915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83.721 h of obs over 200.0 h</w:t>
      </w:r>
    </w:p>
    <w:p>
      <w:pPr>
        <w:spacing w:before="0" w:after="0"/>
      </w:pPr>
      <w:r>
        <w:rPr>
          <w:color w:val="000000"/>
          <w:sz w:val="24"/>
        </w:rPr>
        <w:t>Jmag= 10.98,  SpT= 5.4</w:t>
      </w:r>
    </w:p>
    <w:p>
      <w:pPr>
        <w:spacing w:before="0" w:after="60"/>
      </w:pPr>
      <w:r>
        <w:rPr>
          <w:color w:val="000000"/>
          <w:sz w:val="24"/>
        </w:rPr>
        <w:t xml:space="preserve"> RA = 06 02 54.237, DEC = -9 15 3.736, filt=I+z ,  texp=24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2020-12-13</w:t>
      </w:r>
    </w:p>
    <w:p>
      <w:pPr>
        <w:spacing w:before="0" w:after="0"/>
      </w:pPr>
      <w:r>
        <w:rPr>
          <w:i/>
          <w:color w:val="000000"/>
          <w:sz w:val="24"/>
        </w:rPr>
        <w:t>Moon illumination: 2.0 %</w:t>
      </w:r>
    </w:p>
    <w:p>
      <w:pPr>
        <w:spacing w:before="0" w:after="0"/>
      </w:pPr>
      <w:r>
        <w:rPr>
          <w:i/>
          <w:color w:val="000000"/>
          <w:sz w:val="24"/>
        </w:rPr>
        <w:t>Sunset - Sunrise: 23h33  / 09h42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00h04-09h10 / 00h37-08h37  / 01h12-08h02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00h49 to 08h38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8.004 h</w:t>
      </w:r>
    </w:p>
    <w:p>
      <w:pPr>
        <w:spacing w:before="0" w:after="0"/>
      </w:pPr>
      <w:r>
        <w:rPr>
          <w:b/>
          <w:color w:val="000000"/>
          <w:sz w:val="24"/>
        </w:rPr>
        <w:t>From 00h49 to 08h38 : Sp0602-0915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83.721 h of obs over 200.0 h</w:t>
      </w:r>
    </w:p>
    <w:p>
      <w:pPr>
        <w:spacing w:before="0" w:after="0"/>
      </w:pPr>
      <w:r>
        <w:rPr>
          <w:color w:val="000000"/>
          <w:sz w:val="24"/>
        </w:rPr>
        <w:t>Jmag= 10.98,  SpT= 5.4</w:t>
      </w:r>
    </w:p>
    <w:p>
      <w:pPr>
        <w:spacing w:before="0" w:after="60"/>
      </w:pPr>
      <w:r>
        <w:rPr>
          <w:color w:val="000000"/>
          <w:sz w:val="24"/>
        </w:rPr>
        <w:t xml:space="preserve"> RA = 06 02 54.237, DEC = -9 15 3.736, filt=I+z ,  texp=24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2020-12-14</w:t>
      </w:r>
    </w:p>
    <w:p>
      <w:pPr>
        <w:spacing w:before="0" w:after="0"/>
      </w:pPr>
      <w:r>
        <w:rPr>
          <w:i/>
          <w:color w:val="000000"/>
          <w:sz w:val="24"/>
        </w:rPr>
        <w:t>Moon illumination: 0.0 %</w:t>
      </w:r>
    </w:p>
    <w:p>
      <w:pPr>
        <w:spacing w:before="0" w:after="0"/>
      </w:pPr>
      <w:r>
        <w:rPr>
          <w:i/>
          <w:color w:val="000000"/>
          <w:sz w:val="24"/>
        </w:rPr>
        <w:t>Sunset - Sunrise: 23h33  / 09h42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00h05-09h10 / 00h38-08h38  / 01h13-08h02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00h45 to 08h38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7.998 h</w:t>
      </w:r>
    </w:p>
    <w:p>
      <w:pPr>
        <w:spacing w:before="0" w:after="0"/>
      </w:pPr>
      <w:r>
        <w:rPr>
          <w:b/>
          <w:color w:val="000000"/>
          <w:sz w:val="24"/>
        </w:rPr>
        <w:t>From 00h45 to 08h38 : Sp0602-0915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83.721 h of obs over 200.0 h</w:t>
      </w:r>
    </w:p>
    <w:p>
      <w:pPr>
        <w:spacing w:before="0" w:after="0"/>
      </w:pPr>
      <w:r>
        <w:rPr>
          <w:color w:val="000000"/>
          <w:sz w:val="24"/>
        </w:rPr>
        <w:t>Jmag= 10.98,  SpT= 5.4</w:t>
      </w:r>
    </w:p>
    <w:p>
      <w:pPr>
        <w:spacing w:before="0" w:after="60"/>
      </w:pPr>
      <w:r>
        <w:rPr>
          <w:color w:val="000000"/>
          <w:sz w:val="24"/>
        </w:rPr>
        <w:t xml:space="preserve"> RA = 06 02 54.237, DEC = -9 15 3.736, filt=I+z ,  texp=24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2020-12-15</w:t>
      </w:r>
    </w:p>
    <w:p>
      <w:pPr>
        <w:spacing w:before="0" w:after="0"/>
      </w:pPr>
      <w:r>
        <w:rPr>
          <w:i/>
          <w:color w:val="000000"/>
          <w:sz w:val="24"/>
        </w:rPr>
        <w:t>Moon illumination: 1.0 %</w:t>
      </w:r>
    </w:p>
    <w:p>
      <w:pPr>
        <w:spacing w:before="0" w:after="0"/>
      </w:pPr>
      <w:r>
        <w:rPr>
          <w:i/>
          <w:color w:val="000000"/>
          <w:sz w:val="24"/>
        </w:rPr>
        <w:t>Sunset - Sunrise: 23h34  / 09h42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00h05-09h11 / 00h38-08h38  / 01h13-08h03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00h40 to 08h38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7.993 h</w:t>
      </w:r>
    </w:p>
    <w:p>
      <w:pPr>
        <w:spacing w:before="0" w:after="0"/>
      </w:pPr>
      <w:r>
        <w:rPr>
          <w:b/>
          <w:color w:val="000000"/>
          <w:sz w:val="24"/>
        </w:rPr>
        <w:t>From 00h40 to 08h38 : Sp0602-0915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83.721 h of obs over 200.0 h</w:t>
      </w:r>
    </w:p>
    <w:p>
      <w:pPr>
        <w:spacing w:before="0" w:after="0"/>
      </w:pPr>
      <w:r>
        <w:rPr>
          <w:color w:val="000000"/>
          <w:sz w:val="24"/>
        </w:rPr>
        <w:t>Jmag= 10.98,  SpT= 5.4</w:t>
      </w:r>
    </w:p>
    <w:p>
      <w:pPr>
        <w:spacing w:before="0" w:after="60"/>
      </w:pPr>
      <w:r>
        <w:rPr>
          <w:color w:val="000000"/>
          <w:sz w:val="24"/>
        </w:rPr>
        <w:t xml:space="preserve"> RA = 06 02 54.237, DEC = -9 15 3.736, filt=I+z ,  texp=24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2020-12-16</w:t>
      </w:r>
    </w:p>
    <w:p>
      <w:pPr>
        <w:spacing w:before="0" w:after="0"/>
      </w:pPr>
      <w:r>
        <w:rPr>
          <w:i/>
          <w:color w:val="000000"/>
          <w:sz w:val="24"/>
        </w:rPr>
        <w:t>Moon illumination: 5.0 %</w:t>
      </w:r>
    </w:p>
    <w:p>
      <w:pPr>
        <w:spacing w:before="0" w:after="0"/>
      </w:pPr>
      <w:r>
        <w:rPr>
          <w:i/>
          <w:color w:val="000000"/>
          <w:sz w:val="24"/>
        </w:rPr>
        <w:t>Sunset - Sunrise: 23h34  / 09h43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00h06-09h11 / 00h39-08h38  / 01h14-08h03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00h39 to 08h38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7.988 h</w:t>
      </w:r>
    </w:p>
    <w:p>
      <w:pPr>
        <w:spacing w:before="0" w:after="0"/>
      </w:pPr>
      <w:r>
        <w:rPr>
          <w:b/>
          <w:color w:val="000000"/>
          <w:sz w:val="24"/>
        </w:rPr>
        <w:t>From 00h39 to 08h38 : Sp0602-0915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83.721 h of obs over 200.0 h</w:t>
      </w:r>
    </w:p>
    <w:p>
      <w:pPr>
        <w:spacing w:before="0" w:after="0"/>
      </w:pPr>
      <w:r>
        <w:rPr>
          <w:color w:val="000000"/>
          <w:sz w:val="24"/>
        </w:rPr>
        <w:t>Jmag= 10.98,  SpT= 5.4</w:t>
      </w:r>
    </w:p>
    <w:p>
      <w:pPr>
        <w:spacing w:before="0" w:after="60"/>
      </w:pPr>
      <w:r>
        <w:rPr>
          <w:color w:val="000000"/>
          <w:sz w:val="24"/>
        </w:rPr>
        <w:t xml:space="preserve"> RA = 06 02 54.237, DEC = -9 15 3.736, filt=I+z ,  texp=24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2020-12-17</w:t>
      </w:r>
    </w:p>
    <w:p>
      <w:pPr>
        <w:spacing w:before="0" w:after="0"/>
      </w:pPr>
      <w:r>
        <w:rPr>
          <w:i/>
          <w:color w:val="000000"/>
          <w:sz w:val="24"/>
        </w:rPr>
        <w:t>Moon illumination: 11.0 %</w:t>
      </w:r>
    </w:p>
    <w:p>
      <w:pPr>
        <w:spacing w:before="0" w:after="0"/>
      </w:pPr>
      <w:r>
        <w:rPr>
          <w:i/>
          <w:color w:val="000000"/>
          <w:sz w:val="24"/>
        </w:rPr>
        <w:t>Sunset - Sunrise: 23h35  / 09h43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00h07-09h12 / 00h40-08h39  / 01h15-08h03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00h40 to 08h39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7.985 h</w:t>
      </w:r>
    </w:p>
    <w:p>
      <w:pPr>
        <w:spacing w:before="0" w:after="0"/>
      </w:pPr>
      <w:r>
        <w:rPr>
          <w:b/>
          <w:color w:val="000000"/>
          <w:sz w:val="24"/>
        </w:rPr>
        <w:t>From 00h40 to 08h39 : Sp0602-0915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83.721 h of obs over 200.0 h</w:t>
      </w:r>
    </w:p>
    <w:p>
      <w:pPr>
        <w:spacing w:before="0" w:after="0"/>
      </w:pPr>
      <w:r>
        <w:rPr>
          <w:color w:val="000000"/>
          <w:sz w:val="24"/>
        </w:rPr>
        <w:t>Jmag= 10.98,  SpT= 5.4</w:t>
      </w:r>
    </w:p>
    <w:p>
      <w:pPr>
        <w:spacing w:before="0" w:after="60"/>
      </w:pPr>
      <w:r>
        <w:rPr>
          <w:color w:val="000000"/>
          <w:sz w:val="24"/>
        </w:rPr>
        <w:t xml:space="preserve"> RA = 06 02 54.237, DEC = -9 15 3.736, filt=I+z ,  texp=24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2020-12-18</w:t>
      </w:r>
    </w:p>
    <w:p>
      <w:pPr>
        <w:spacing w:before="0" w:after="0"/>
      </w:pPr>
      <w:r>
        <w:rPr>
          <w:i/>
          <w:color w:val="000000"/>
          <w:sz w:val="24"/>
        </w:rPr>
        <w:t>Moon illumination: 19.0 %</w:t>
      </w:r>
    </w:p>
    <w:p>
      <w:pPr>
        <w:spacing w:before="0" w:after="0"/>
      </w:pPr>
      <w:r>
        <w:rPr>
          <w:i/>
          <w:color w:val="000000"/>
          <w:sz w:val="24"/>
        </w:rPr>
        <w:t>Sunset - Sunrise: 23h36  / 09h44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00h07-09h12 / 00h40-08h39  / 01h15-08h04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00h41 to 08h39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7.982 h</w:t>
      </w:r>
    </w:p>
    <w:p>
      <w:pPr>
        <w:spacing w:before="0" w:after="0"/>
      </w:pPr>
      <w:r>
        <w:rPr>
          <w:b/>
          <w:color w:val="000000"/>
          <w:sz w:val="24"/>
        </w:rPr>
        <w:t>From 00h41 to 04h36 : Sp0426+0336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47.69 h of obs over 200.0 h</w:t>
      </w:r>
    </w:p>
    <w:p>
      <w:pPr>
        <w:spacing w:before="0" w:after="0"/>
      </w:pPr>
      <w:r>
        <w:rPr>
          <w:color w:val="000000"/>
          <w:sz w:val="24"/>
        </w:rPr>
        <w:t>Jmag= 11.62,  SpT= 6.8</w:t>
      </w:r>
    </w:p>
    <w:p>
      <w:pPr>
        <w:spacing w:before="0" w:after="60"/>
      </w:pPr>
      <w:r>
        <w:rPr>
          <w:color w:val="000000"/>
          <w:sz w:val="24"/>
        </w:rPr>
        <w:t xml:space="preserve"> RA = 04 26 19.940, DEC = 03 36 36.174, texp=25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04h36 to 08h39 : Sp0833-5336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61.488 h of obs over 200.0 h</w:t>
      </w:r>
    </w:p>
    <w:p>
      <w:pPr>
        <w:spacing w:before="0" w:after="0"/>
      </w:pPr>
      <w:r>
        <w:rPr>
          <w:color w:val="000000"/>
          <w:sz w:val="24"/>
        </w:rPr>
        <w:t>Jmag= 12.02,  SpT= 6.3</w:t>
      </w:r>
    </w:p>
    <w:p>
      <w:pPr>
        <w:spacing w:before="0" w:after="60"/>
      </w:pPr>
      <w:r>
        <w:rPr>
          <w:color w:val="000000"/>
          <w:sz w:val="24"/>
        </w:rPr>
        <w:t xml:space="preserve"> RA = 08 33 43.013, DEC = -53 36 41.237, texp=30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2020-12-19</w:t>
      </w:r>
    </w:p>
    <w:p>
      <w:pPr>
        <w:spacing w:before="0" w:after="0"/>
      </w:pPr>
      <w:r>
        <w:rPr>
          <w:i/>
          <w:color w:val="000000"/>
          <w:sz w:val="24"/>
        </w:rPr>
        <w:t>Moon illumination: 28.0 %</w:t>
      </w:r>
    </w:p>
    <w:p>
      <w:pPr>
        <w:spacing w:before="0" w:after="0"/>
      </w:pPr>
      <w:r>
        <w:rPr>
          <w:i/>
          <w:color w:val="000000"/>
          <w:sz w:val="24"/>
        </w:rPr>
        <w:t>Sunset - Sunrise: 23h36  / 09h44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00h08-09h12 / 00h41-08h39  / 01h16-08h04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00h41 to 08h40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7.981 h</w:t>
      </w:r>
    </w:p>
    <w:p>
      <w:pPr>
        <w:spacing w:before="0" w:after="0"/>
      </w:pPr>
      <w:r>
        <w:rPr>
          <w:b/>
          <w:color w:val="000000"/>
          <w:sz w:val="24"/>
        </w:rPr>
        <w:t>From 00h41 to 04h36 : Sp0426+0336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47.69 h of obs over 200.0 h</w:t>
      </w:r>
    </w:p>
    <w:p>
      <w:pPr>
        <w:spacing w:before="0" w:after="0"/>
      </w:pPr>
      <w:r>
        <w:rPr>
          <w:color w:val="000000"/>
          <w:sz w:val="24"/>
        </w:rPr>
        <w:t>Jmag= 11.62,  SpT= 6.8</w:t>
      </w:r>
    </w:p>
    <w:p>
      <w:pPr>
        <w:spacing w:before="0" w:after="60"/>
      </w:pPr>
      <w:r>
        <w:rPr>
          <w:color w:val="000000"/>
          <w:sz w:val="24"/>
        </w:rPr>
        <w:t xml:space="preserve"> RA = 04 26 19.940, DEC = 03 36 36.174, texp=25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04h37 to 08h40 : Sp0833-5336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61.488 h of obs over 200.0 h</w:t>
      </w:r>
    </w:p>
    <w:p>
      <w:pPr>
        <w:spacing w:before="0" w:after="0"/>
      </w:pPr>
      <w:r>
        <w:rPr>
          <w:color w:val="000000"/>
          <w:sz w:val="24"/>
        </w:rPr>
        <w:t>Jmag= 12.02,  SpT= 6.3</w:t>
      </w:r>
    </w:p>
    <w:p>
      <w:pPr>
        <w:spacing w:before="0" w:after="60"/>
      </w:pPr>
      <w:r>
        <w:rPr>
          <w:color w:val="000000"/>
          <w:sz w:val="24"/>
        </w:rPr>
        <w:t xml:space="preserve"> RA = 08 33 43.013, DEC = -53 36 41.237, texp=30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2020-12-20</w:t>
      </w:r>
    </w:p>
    <w:p>
      <w:pPr>
        <w:spacing w:before="0" w:after="0"/>
      </w:pPr>
      <w:r>
        <w:rPr>
          <w:i/>
          <w:color w:val="000000"/>
          <w:sz w:val="24"/>
        </w:rPr>
        <w:t>Moon illumination: 37.0 %</w:t>
      </w:r>
    </w:p>
    <w:p>
      <w:pPr>
        <w:spacing w:before="0" w:after="0"/>
      </w:pPr>
      <w:r>
        <w:rPr>
          <w:i/>
          <w:color w:val="000000"/>
          <w:sz w:val="24"/>
        </w:rPr>
        <w:t>Sunset - Sunrise: 23h37  / 09h44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00h08-09h13 / 00h41-08h40  / 01h16-08h05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00h42 to 08h40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7.98 h</w:t>
      </w:r>
    </w:p>
    <w:p>
      <w:pPr>
        <w:spacing w:before="0" w:after="0"/>
      </w:pPr>
      <w:r>
        <w:rPr>
          <w:b/>
          <w:color w:val="000000"/>
          <w:sz w:val="24"/>
        </w:rPr>
        <w:t>From 00h42 to 04h37 : Sp0426+0336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47.69 h of obs over 200.0 h</w:t>
      </w:r>
    </w:p>
    <w:p>
      <w:pPr>
        <w:spacing w:before="0" w:after="0"/>
      </w:pPr>
      <w:r>
        <w:rPr>
          <w:color w:val="000000"/>
          <w:sz w:val="24"/>
        </w:rPr>
        <w:t>Jmag= 11.62,  SpT= 6.8</w:t>
      </w:r>
    </w:p>
    <w:p>
      <w:pPr>
        <w:spacing w:before="0" w:after="60"/>
      </w:pPr>
      <w:r>
        <w:rPr>
          <w:color w:val="000000"/>
          <w:sz w:val="24"/>
        </w:rPr>
        <w:t xml:space="preserve"> RA = 04 26 19.940, DEC = 03 36 36.174, texp=25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04h37 to 08h40 : Sp0833-5336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61.488 h of obs over 200.0 h</w:t>
      </w:r>
    </w:p>
    <w:p>
      <w:pPr>
        <w:spacing w:before="0" w:after="0"/>
      </w:pPr>
      <w:r>
        <w:rPr>
          <w:color w:val="000000"/>
          <w:sz w:val="24"/>
        </w:rPr>
        <w:t>Jmag= 12.02,  SpT= 6.3</w:t>
      </w:r>
    </w:p>
    <w:p>
      <w:pPr>
        <w:spacing w:before="0" w:after="60"/>
      </w:pPr>
      <w:r>
        <w:rPr>
          <w:color w:val="000000"/>
          <w:sz w:val="24"/>
        </w:rPr>
        <w:t xml:space="preserve"> RA = 08 33 43.013, DEC = -53 36 41.237, texp=30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2020-12-21</w:t>
      </w:r>
    </w:p>
    <w:p>
      <w:pPr>
        <w:spacing w:before="0" w:after="0"/>
      </w:pPr>
      <w:r>
        <w:rPr>
          <w:i/>
          <w:color w:val="000000"/>
          <w:sz w:val="24"/>
        </w:rPr>
        <w:t>Moon illumination: 47.0 %</w:t>
      </w:r>
    </w:p>
    <w:p>
      <w:pPr>
        <w:spacing w:before="0" w:after="0"/>
      </w:pPr>
      <w:r>
        <w:rPr>
          <w:i/>
          <w:color w:val="000000"/>
          <w:sz w:val="24"/>
        </w:rPr>
        <w:t>Sunset - Sunrise: 23h37  / 09h45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00h09-09h13 / 00h42-08h40  / 01h17-08h05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00h42 to 08h41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7.98 h</w:t>
      </w:r>
    </w:p>
    <w:p>
      <w:pPr>
        <w:spacing w:before="0" w:after="0"/>
      </w:pPr>
      <w:r>
        <w:rPr>
          <w:b/>
          <w:color w:val="000000"/>
          <w:sz w:val="24"/>
        </w:rPr>
        <w:t>From 00h42 to 04h37 : Sp0426+0336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47.69 h of obs over 200.0 h</w:t>
      </w:r>
    </w:p>
    <w:p>
      <w:pPr>
        <w:spacing w:before="0" w:after="0"/>
      </w:pPr>
      <w:r>
        <w:rPr>
          <w:color w:val="000000"/>
          <w:sz w:val="24"/>
        </w:rPr>
        <w:t>Jmag= 11.62,  SpT= 6.8</w:t>
      </w:r>
    </w:p>
    <w:p>
      <w:pPr>
        <w:spacing w:before="0" w:after="60"/>
      </w:pPr>
      <w:r>
        <w:rPr>
          <w:color w:val="000000"/>
          <w:sz w:val="24"/>
        </w:rPr>
        <w:t xml:space="preserve"> RA = 04 26 19.940, DEC = 03 36 36.174, texp=25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04h38 to 08h41 : Sp0833-5336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61.488 h of obs over 200.0 h</w:t>
      </w:r>
    </w:p>
    <w:p>
      <w:pPr>
        <w:spacing w:before="0" w:after="0"/>
      </w:pPr>
      <w:r>
        <w:rPr>
          <w:color w:val="000000"/>
          <w:sz w:val="24"/>
        </w:rPr>
        <w:t>Jmag= 12.02,  SpT= 6.3</w:t>
      </w:r>
    </w:p>
    <w:p>
      <w:pPr>
        <w:spacing w:before="0" w:after="60"/>
      </w:pPr>
      <w:r>
        <w:rPr>
          <w:color w:val="000000"/>
          <w:sz w:val="24"/>
        </w:rPr>
        <w:t xml:space="preserve"> RA = 08 33 43.013, DEC = -53 36 41.237, texp=30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2020-12-22</w:t>
      </w:r>
    </w:p>
    <w:p>
      <w:pPr>
        <w:spacing w:before="0" w:after="0"/>
      </w:pPr>
      <w:r>
        <w:rPr>
          <w:i/>
          <w:color w:val="000000"/>
          <w:sz w:val="24"/>
        </w:rPr>
        <w:t>Moon illumination: 56.0 %</w:t>
      </w:r>
    </w:p>
    <w:p>
      <w:pPr>
        <w:spacing w:before="0" w:after="0"/>
      </w:pPr>
      <w:r>
        <w:rPr>
          <w:i/>
          <w:color w:val="000000"/>
          <w:sz w:val="24"/>
        </w:rPr>
        <w:t>Sunset - Sunrise: 23h38  / 09h46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00h09-09h14 / 00h42-08h41  / 01h17-08h06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00h43 to 08h41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7.981 h</w:t>
      </w:r>
    </w:p>
    <w:p>
      <w:pPr>
        <w:spacing w:before="0" w:after="0"/>
      </w:pPr>
      <w:r>
        <w:rPr>
          <w:b/>
          <w:color w:val="000000"/>
          <w:sz w:val="24"/>
        </w:rPr>
        <w:t>From 00h43 to 04h38 : Sp0426+0336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47.69 h of obs over 200.0 h</w:t>
      </w:r>
    </w:p>
    <w:p>
      <w:pPr>
        <w:spacing w:before="0" w:after="0"/>
      </w:pPr>
      <w:r>
        <w:rPr>
          <w:color w:val="000000"/>
          <w:sz w:val="24"/>
        </w:rPr>
        <w:t>Jmag= 11.62,  SpT= 6.8</w:t>
      </w:r>
    </w:p>
    <w:p>
      <w:pPr>
        <w:spacing w:before="0" w:after="60"/>
      </w:pPr>
      <w:r>
        <w:rPr>
          <w:color w:val="000000"/>
          <w:sz w:val="24"/>
        </w:rPr>
        <w:t xml:space="preserve"> RA = 04 26 19.940, DEC = 03 36 36.174, texp=25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04h38 to 08h41 : Sp0833-5336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61.488 h of obs over 200.0 h</w:t>
      </w:r>
    </w:p>
    <w:p>
      <w:pPr>
        <w:spacing w:before="0" w:after="0"/>
      </w:pPr>
      <w:r>
        <w:rPr>
          <w:color w:val="000000"/>
          <w:sz w:val="24"/>
        </w:rPr>
        <w:t>Jmag= 12.02,  SpT= 6.3</w:t>
      </w:r>
    </w:p>
    <w:p>
      <w:pPr>
        <w:spacing w:before="0" w:after="60"/>
      </w:pPr>
      <w:r>
        <w:rPr>
          <w:color w:val="000000"/>
          <w:sz w:val="24"/>
        </w:rPr>
        <w:t xml:space="preserve"> RA = 08 33 43.013, DEC = -53 36 41.237, texp=30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2020-12-23</w:t>
      </w:r>
    </w:p>
    <w:p>
      <w:pPr>
        <w:spacing w:before="0" w:after="0"/>
      </w:pPr>
      <w:r>
        <w:rPr>
          <w:i/>
          <w:color w:val="000000"/>
          <w:sz w:val="24"/>
        </w:rPr>
        <w:t>Moon illumination: 65.0 %</w:t>
      </w:r>
    </w:p>
    <w:p>
      <w:pPr>
        <w:spacing w:before="0" w:after="0"/>
      </w:pPr>
      <w:r>
        <w:rPr>
          <w:i/>
          <w:color w:val="000000"/>
          <w:sz w:val="24"/>
        </w:rPr>
        <w:t>Sunset - Sunrise: 23h38  / 09h46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00h10-09h15 / 00h43-08h42  / 01h18-08h06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00h43 to 08h42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7.984 h</w:t>
      </w:r>
    </w:p>
    <w:p>
      <w:pPr>
        <w:spacing w:before="0" w:after="0"/>
      </w:pPr>
      <w:r>
        <w:rPr>
          <w:b/>
          <w:color w:val="000000"/>
          <w:sz w:val="24"/>
        </w:rPr>
        <w:t>From 00h43 to 04h38 : Sp0426+0336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47.69 h of obs over 200.0 h</w:t>
      </w:r>
    </w:p>
    <w:p>
      <w:pPr>
        <w:spacing w:before="0" w:after="0"/>
      </w:pPr>
      <w:r>
        <w:rPr>
          <w:color w:val="000000"/>
          <w:sz w:val="24"/>
        </w:rPr>
        <w:t>Jmag= 11.62,  SpT= 6.8</w:t>
      </w:r>
    </w:p>
    <w:p>
      <w:pPr>
        <w:spacing w:before="0" w:after="60"/>
      </w:pPr>
      <w:r>
        <w:rPr>
          <w:color w:val="000000"/>
          <w:sz w:val="24"/>
        </w:rPr>
        <w:t xml:space="preserve"> RA = 04 26 19.940, DEC = 03 36 36.174, texp=25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04h39 to 08h42 : Sp0833-5336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61.488 h of obs over 200.0 h</w:t>
      </w:r>
    </w:p>
    <w:p>
      <w:pPr>
        <w:spacing w:before="0" w:after="0"/>
      </w:pPr>
      <w:r>
        <w:rPr>
          <w:color w:val="000000"/>
          <w:sz w:val="24"/>
        </w:rPr>
        <w:t>Jmag= 12.02,  SpT= 6.3</w:t>
      </w:r>
    </w:p>
    <w:p>
      <w:pPr>
        <w:spacing w:before="0" w:after="60"/>
      </w:pPr>
      <w:r>
        <w:rPr>
          <w:color w:val="000000"/>
          <w:sz w:val="24"/>
        </w:rPr>
        <w:t xml:space="preserve"> RA = 08 33 43.013, DEC = -53 36 41.237, texp=30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2020-12-24</w:t>
      </w:r>
    </w:p>
    <w:p>
      <w:pPr>
        <w:spacing w:before="0" w:after="0"/>
      </w:pPr>
      <w:r>
        <w:rPr>
          <w:i/>
          <w:color w:val="000000"/>
          <w:sz w:val="24"/>
        </w:rPr>
        <w:t>Moon illumination: 74.0 %</w:t>
      </w:r>
    </w:p>
    <w:p>
      <w:pPr>
        <w:spacing w:before="0" w:after="0"/>
      </w:pPr>
      <w:r>
        <w:rPr>
          <w:i/>
          <w:color w:val="000000"/>
          <w:sz w:val="24"/>
        </w:rPr>
        <w:t>Sunset - Sunrise: 23h39  / 09h47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00h10-09h15 / 00h43-08h42  / 01h18-08h07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00h43 to 08h43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7.987 h</w:t>
      </w:r>
    </w:p>
    <w:p>
      <w:pPr>
        <w:spacing w:before="0" w:after="0"/>
      </w:pPr>
      <w:r>
        <w:rPr>
          <w:b/>
          <w:color w:val="000000"/>
          <w:sz w:val="24"/>
        </w:rPr>
        <w:t>From 00h43 to 04h39 : Sp0306-3647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160.76 h of obs over 200.0 h</w:t>
      </w:r>
    </w:p>
    <w:p>
      <w:pPr>
        <w:spacing w:before="0" w:after="0"/>
      </w:pPr>
      <w:r>
        <w:rPr>
          <w:color w:val="000000"/>
          <w:sz w:val="24"/>
        </w:rPr>
        <w:t>Jmag= 11.69,  SpT= 8.0</w:t>
      </w:r>
    </w:p>
    <w:p>
      <w:pPr>
        <w:spacing w:before="0" w:after="60"/>
      </w:pPr>
      <w:r>
        <w:rPr>
          <w:color w:val="000000"/>
          <w:sz w:val="24"/>
        </w:rPr>
        <w:t xml:space="preserve"> RA = 03 06 11.555, DEC = -36 47 52.853, filt=I+z ,  texp=66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04h40 to 08h43 : Sp0833-5336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61.488 h of obs over 200.0 h</w:t>
      </w:r>
    </w:p>
    <w:p>
      <w:pPr>
        <w:spacing w:before="0" w:after="0"/>
      </w:pPr>
      <w:r>
        <w:rPr>
          <w:color w:val="000000"/>
          <w:sz w:val="24"/>
        </w:rPr>
        <w:t>Jmag= 12.02,  SpT= 6.3</w:t>
      </w:r>
    </w:p>
    <w:p>
      <w:pPr>
        <w:spacing w:before="0" w:after="60"/>
      </w:pPr>
      <w:r>
        <w:rPr>
          <w:color w:val="000000"/>
          <w:sz w:val="24"/>
        </w:rPr>
        <w:t xml:space="preserve"> RA = 08 33 43.013, DEC = -53 36 41.237, texp=30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2020-12-25</w:t>
      </w:r>
    </w:p>
    <w:p>
      <w:pPr>
        <w:spacing w:before="0" w:after="0"/>
      </w:pPr>
      <w:r>
        <w:rPr>
          <w:i/>
          <w:color w:val="000000"/>
          <w:sz w:val="24"/>
        </w:rPr>
        <w:t>Moon illumination: 82.0 %</w:t>
      </w:r>
    </w:p>
    <w:p>
      <w:pPr>
        <w:spacing w:before="0" w:after="0"/>
      </w:pPr>
      <w:r>
        <w:rPr>
          <w:i/>
          <w:color w:val="000000"/>
          <w:sz w:val="24"/>
        </w:rPr>
        <w:t>Sunset - Sunrise: 23h39  / 09h47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00h10-09h16 / 00h43-08h43  / 01h18-08h08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00h44 to 08h43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7.991 h</w:t>
      </w:r>
    </w:p>
    <w:p>
      <w:pPr>
        <w:spacing w:before="0" w:after="0"/>
      </w:pPr>
      <w:r>
        <w:rPr>
          <w:b/>
          <w:color w:val="000000"/>
          <w:sz w:val="24"/>
        </w:rPr>
        <w:t>From 00h44 to 04h39 : Sp0306-3647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160.76 h of obs over 200.0 h</w:t>
      </w:r>
    </w:p>
    <w:p>
      <w:pPr>
        <w:spacing w:before="0" w:after="0"/>
      </w:pPr>
      <w:r>
        <w:rPr>
          <w:color w:val="000000"/>
          <w:sz w:val="24"/>
        </w:rPr>
        <w:t>Jmag= 11.69,  SpT= 8.0</w:t>
      </w:r>
    </w:p>
    <w:p>
      <w:pPr>
        <w:spacing w:before="0" w:after="60"/>
      </w:pPr>
      <w:r>
        <w:rPr>
          <w:color w:val="000000"/>
          <w:sz w:val="24"/>
        </w:rPr>
        <w:t xml:space="preserve"> RA = 03 06 11.555, DEC = -36 47 52.853, filt=I+z ,  texp=66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04h40 to 08h43 : Sp0833-5336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61.488 h of obs over 200.0 h</w:t>
      </w:r>
    </w:p>
    <w:p>
      <w:pPr>
        <w:spacing w:before="0" w:after="0"/>
      </w:pPr>
      <w:r>
        <w:rPr>
          <w:color w:val="000000"/>
          <w:sz w:val="24"/>
        </w:rPr>
        <w:t>Jmag= 12.02,  SpT= 6.3</w:t>
      </w:r>
    </w:p>
    <w:p>
      <w:pPr>
        <w:spacing w:before="0" w:after="60"/>
      </w:pPr>
      <w:r>
        <w:rPr>
          <w:color w:val="000000"/>
          <w:sz w:val="24"/>
        </w:rPr>
        <w:t xml:space="preserve"> RA = 08 33 43.013, DEC = -53 36 41.237, texp=30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2020-12-26</w:t>
      </w:r>
    </w:p>
    <w:p>
      <w:pPr>
        <w:spacing w:before="0" w:after="0"/>
      </w:pPr>
      <w:r>
        <w:rPr>
          <w:i/>
          <w:color w:val="000000"/>
          <w:sz w:val="24"/>
        </w:rPr>
        <w:t>Moon illumination: 89.0 %</w:t>
      </w:r>
    </w:p>
    <w:p>
      <w:pPr>
        <w:spacing w:before="0" w:after="0"/>
      </w:pPr>
      <w:r>
        <w:rPr>
          <w:i/>
          <w:color w:val="000000"/>
          <w:sz w:val="24"/>
        </w:rPr>
        <w:t>Sunset - Sunrise: 23h39  / 09h48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00h11-09h16 / 00h44-08h43  / 01h19-08h08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00h44 to 08h44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7.996 h</w:t>
      </w:r>
    </w:p>
    <w:p>
      <w:pPr>
        <w:spacing w:before="0" w:after="0"/>
      </w:pPr>
      <w:r>
        <w:rPr>
          <w:b/>
          <w:color w:val="000000"/>
          <w:sz w:val="24"/>
        </w:rPr>
        <w:t>From 00h44 to 04h39 : Sp0306-3647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160.76 h of obs over 200.0 h</w:t>
      </w:r>
    </w:p>
    <w:p>
      <w:pPr>
        <w:spacing w:before="0" w:after="0"/>
      </w:pPr>
      <w:r>
        <w:rPr>
          <w:color w:val="000000"/>
          <w:sz w:val="24"/>
        </w:rPr>
        <w:t>Jmag= 11.69,  SpT= 8.0</w:t>
      </w:r>
    </w:p>
    <w:p>
      <w:pPr>
        <w:spacing w:before="0" w:after="60"/>
      </w:pPr>
      <w:r>
        <w:rPr>
          <w:color w:val="000000"/>
          <w:sz w:val="24"/>
        </w:rPr>
        <w:t xml:space="preserve"> RA = 03 06 11.555, DEC = -36 47 52.853, filt=I+z ,  texp=66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04h40 to 08h44 : Sp0833-5336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61.488 h of obs over 200.0 h</w:t>
      </w:r>
    </w:p>
    <w:p>
      <w:pPr>
        <w:spacing w:before="0" w:after="0"/>
      </w:pPr>
      <w:r>
        <w:rPr>
          <w:color w:val="000000"/>
          <w:sz w:val="24"/>
        </w:rPr>
        <w:t>Jmag= 12.02,  SpT= 6.3</w:t>
      </w:r>
    </w:p>
    <w:p>
      <w:pPr>
        <w:spacing w:before="0" w:after="60"/>
      </w:pPr>
      <w:r>
        <w:rPr>
          <w:color w:val="000000"/>
          <w:sz w:val="24"/>
        </w:rPr>
        <w:t xml:space="preserve"> RA = 08 33 43.013, DEC = -53 36 41.237, texp=30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2020-12-27</w:t>
      </w:r>
    </w:p>
    <w:p>
      <w:pPr>
        <w:spacing w:before="0" w:after="0"/>
      </w:pPr>
      <w:r>
        <w:rPr>
          <w:i/>
          <w:color w:val="000000"/>
          <w:sz w:val="24"/>
        </w:rPr>
        <w:t>Moon illumination: 94.0 %</w:t>
      </w:r>
    </w:p>
    <w:p>
      <w:pPr>
        <w:spacing w:before="0" w:after="0"/>
      </w:pPr>
      <w:r>
        <w:rPr>
          <w:i/>
          <w:color w:val="000000"/>
          <w:sz w:val="24"/>
        </w:rPr>
        <w:t>Sunset - Sunrise: 23h40  / 09h48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00h11-09h17 / 00h44-08h44  / 01h19-08h09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00h44 to 08h44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8.001 h</w:t>
      </w:r>
    </w:p>
    <w:p>
      <w:pPr>
        <w:spacing w:before="0" w:after="0"/>
      </w:pPr>
      <w:r>
        <w:rPr>
          <w:b/>
          <w:color w:val="000000"/>
          <w:sz w:val="24"/>
        </w:rPr>
        <w:t>From 00h44 to 04h40 : Sp0306-3647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160.76 h of obs over 200.0 h</w:t>
      </w:r>
    </w:p>
    <w:p>
      <w:pPr>
        <w:spacing w:before="0" w:after="0"/>
      </w:pPr>
      <w:r>
        <w:rPr>
          <w:color w:val="000000"/>
          <w:sz w:val="24"/>
        </w:rPr>
        <w:t>Jmag= 11.69,  SpT= 8.0</w:t>
      </w:r>
    </w:p>
    <w:p>
      <w:pPr>
        <w:spacing w:before="0" w:after="60"/>
      </w:pPr>
      <w:r>
        <w:rPr>
          <w:color w:val="000000"/>
          <w:sz w:val="24"/>
        </w:rPr>
        <w:t xml:space="preserve"> RA = 03 06 11.555, DEC = -36 47 52.853, filt=I+z ,  texp=66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04h41 to 08h44 : Sp0833-5336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61.488 h of obs over 200.0 h</w:t>
      </w:r>
    </w:p>
    <w:p>
      <w:pPr>
        <w:spacing w:before="0" w:after="0"/>
      </w:pPr>
      <w:r>
        <w:rPr>
          <w:color w:val="000000"/>
          <w:sz w:val="24"/>
        </w:rPr>
        <w:t>Jmag= 12.02,  SpT= 6.3</w:t>
      </w:r>
    </w:p>
    <w:p>
      <w:pPr>
        <w:spacing w:before="0" w:after="60"/>
      </w:pPr>
      <w:r>
        <w:rPr>
          <w:color w:val="000000"/>
          <w:sz w:val="24"/>
        </w:rPr>
        <w:t xml:space="preserve"> RA = 08 33 43.013, DEC = -53 36 41.237, texp=30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2020-12-28</w:t>
      </w:r>
    </w:p>
    <w:p>
      <w:pPr>
        <w:spacing w:before="0" w:after="0"/>
      </w:pPr>
      <w:r>
        <w:rPr>
          <w:i/>
          <w:color w:val="000000"/>
          <w:sz w:val="24"/>
        </w:rPr>
        <w:t>Moon illumination: 98.0 %</w:t>
      </w:r>
    </w:p>
    <w:p>
      <w:pPr>
        <w:spacing w:before="0" w:after="0"/>
      </w:pPr>
      <w:r>
        <w:rPr>
          <w:i/>
          <w:color w:val="000000"/>
          <w:sz w:val="24"/>
        </w:rPr>
        <w:t>Sunset - Sunrise: 23h40  / 09h49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00h11-09h18 / 00h44-08h45  / 01h19-08h10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00h45 to 08h45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8.008 h</w:t>
      </w:r>
    </w:p>
    <w:p>
      <w:pPr>
        <w:spacing w:before="0" w:after="0"/>
      </w:pPr>
      <w:r>
        <w:rPr>
          <w:b/>
          <w:color w:val="000000"/>
          <w:sz w:val="24"/>
        </w:rPr>
        <w:t>From 00h45 to 04h41 : Sp0306-3647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160.76 h of obs over 200.0 h</w:t>
      </w:r>
    </w:p>
    <w:p>
      <w:pPr>
        <w:spacing w:before="0" w:after="0"/>
      </w:pPr>
      <w:r>
        <w:rPr>
          <w:color w:val="000000"/>
          <w:sz w:val="24"/>
        </w:rPr>
        <w:t>Jmag= 11.69,  SpT= 8.0</w:t>
      </w:r>
    </w:p>
    <w:p>
      <w:pPr>
        <w:spacing w:before="0" w:after="60"/>
      </w:pPr>
      <w:r>
        <w:rPr>
          <w:color w:val="000000"/>
          <w:sz w:val="24"/>
        </w:rPr>
        <w:t xml:space="preserve"> RA = 03 06 11.555, DEC = -36 47 52.853, filt=I+z ,  texp=66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04h41 to 08h45 : Sp0833-5336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61.488 h of obs over 200.0 h</w:t>
      </w:r>
    </w:p>
    <w:p>
      <w:pPr>
        <w:spacing w:before="0" w:after="0"/>
      </w:pPr>
      <w:r>
        <w:rPr>
          <w:color w:val="000000"/>
          <w:sz w:val="24"/>
        </w:rPr>
        <w:t>Jmag= 12.02,  SpT= 6.3</w:t>
      </w:r>
    </w:p>
    <w:p>
      <w:pPr>
        <w:spacing w:before="0" w:after="60"/>
      </w:pPr>
      <w:r>
        <w:rPr>
          <w:color w:val="000000"/>
          <w:sz w:val="24"/>
        </w:rPr>
        <w:t xml:space="preserve"> RA = 08 33 43.013, DEC = -53 36 41.237, texp=30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2020-12-29</w:t>
      </w:r>
    </w:p>
    <w:p>
      <w:pPr>
        <w:spacing w:before="0" w:after="0"/>
      </w:pPr>
      <w:r>
        <w:rPr>
          <w:i/>
          <w:color w:val="000000"/>
          <w:sz w:val="24"/>
        </w:rPr>
        <w:t>Moon illumination: 100.0 %</w:t>
      </w:r>
    </w:p>
    <w:p>
      <w:pPr>
        <w:spacing w:before="0" w:after="0"/>
      </w:pPr>
      <w:r>
        <w:rPr>
          <w:i/>
          <w:color w:val="000000"/>
          <w:sz w:val="24"/>
        </w:rPr>
        <w:t>Sunset - Sunrise: 23h40  / 09h50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00h12-09h18 / 00h45-08h46  / 01h20-08h11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00h45 to 08h46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8.016 h</w:t>
      </w:r>
    </w:p>
    <w:p>
      <w:pPr>
        <w:spacing w:before="0" w:after="0"/>
      </w:pPr>
      <w:r>
        <w:rPr>
          <w:b/>
          <w:color w:val="000000"/>
          <w:sz w:val="24"/>
        </w:rPr>
        <w:t>From 00h45 to 04h41 : Sp0426+0336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47.69 h of obs over 200.0 h</w:t>
      </w:r>
    </w:p>
    <w:p>
      <w:pPr>
        <w:spacing w:before="0" w:after="0"/>
      </w:pPr>
      <w:r>
        <w:rPr>
          <w:color w:val="000000"/>
          <w:sz w:val="24"/>
        </w:rPr>
        <w:t>Jmag= 11.62,  SpT= 6.8</w:t>
      </w:r>
    </w:p>
    <w:p>
      <w:pPr>
        <w:spacing w:before="0" w:after="60"/>
      </w:pPr>
      <w:r>
        <w:rPr>
          <w:color w:val="000000"/>
          <w:sz w:val="24"/>
        </w:rPr>
        <w:t xml:space="preserve"> RA = 04 26 19.940, DEC = 03 36 36.174, texp=25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04h42 to 08h46 : Sp0833-5336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61.488 h of obs over 200.0 h</w:t>
      </w:r>
    </w:p>
    <w:p>
      <w:pPr>
        <w:spacing w:before="0" w:after="0"/>
      </w:pPr>
      <w:r>
        <w:rPr>
          <w:color w:val="000000"/>
          <w:sz w:val="24"/>
        </w:rPr>
        <w:t>Jmag= 12.02,  SpT= 6.3</w:t>
      </w:r>
    </w:p>
    <w:p>
      <w:pPr>
        <w:spacing w:before="0" w:after="60"/>
      </w:pPr>
      <w:r>
        <w:rPr>
          <w:color w:val="000000"/>
          <w:sz w:val="24"/>
        </w:rPr>
        <w:t xml:space="preserve"> RA = 08 33 43.013, DEC = -53 36 41.237, texp=30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2020-12-30</w:t>
      </w:r>
    </w:p>
    <w:p>
      <w:pPr>
        <w:spacing w:before="0" w:after="0"/>
      </w:pPr>
      <w:r>
        <w:rPr>
          <w:i/>
          <w:color w:val="000000"/>
          <w:sz w:val="24"/>
        </w:rPr>
        <w:t>Moon illumination: 100.0 %</w:t>
      </w:r>
    </w:p>
    <w:p>
      <w:pPr>
        <w:spacing w:before="0" w:after="0"/>
      </w:pPr>
      <w:r>
        <w:rPr>
          <w:i/>
          <w:color w:val="000000"/>
          <w:sz w:val="24"/>
        </w:rPr>
        <w:t>Sunset - Sunrise: 23h41  / 09h50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00h12-09h19 / 00h45-08h46  / 01h20-08h11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00h45 to 08h46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8.024 h</w:t>
      </w:r>
    </w:p>
    <w:p>
      <w:pPr>
        <w:spacing w:before="0" w:after="0"/>
      </w:pPr>
      <w:r>
        <w:rPr>
          <w:b/>
          <w:color w:val="000000"/>
          <w:sz w:val="24"/>
        </w:rPr>
        <w:t>From 00h45 to 04h41 : Sp0426+0336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47.69 h of obs over 200.0 h</w:t>
      </w:r>
    </w:p>
    <w:p>
      <w:pPr>
        <w:spacing w:before="0" w:after="0"/>
      </w:pPr>
      <w:r>
        <w:rPr>
          <w:color w:val="000000"/>
          <w:sz w:val="24"/>
        </w:rPr>
        <w:t>Jmag= 11.62,  SpT= 6.8</w:t>
      </w:r>
    </w:p>
    <w:p>
      <w:pPr>
        <w:spacing w:before="0" w:after="60"/>
      </w:pPr>
      <w:r>
        <w:rPr>
          <w:color w:val="000000"/>
          <w:sz w:val="24"/>
        </w:rPr>
        <w:t xml:space="preserve"> RA = 04 26 19.940, DEC = 03 36 36.174, texp=25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04h42 to 08h46 : Sp0833-5336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61.488 h of obs over 200.0 h</w:t>
      </w:r>
    </w:p>
    <w:p>
      <w:pPr>
        <w:spacing w:before="0" w:after="0"/>
      </w:pPr>
      <w:r>
        <w:rPr>
          <w:color w:val="000000"/>
          <w:sz w:val="24"/>
        </w:rPr>
        <w:t>Jmag= 12.02,  SpT= 6.3</w:t>
      </w:r>
    </w:p>
    <w:p>
      <w:pPr>
        <w:spacing w:before="0" w:after="60"/>
      </w:pPr>
      <w:r>
        <w:rPr>
          <w:color w:val="000000"/>
          <w:sz w:val="24"/>
        </w:rPr>
        <w:t xml:space="preserve"> RA = 08 33 43.013, DEC = -53 36 41.237, texp=30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2020-12-31</w:t>
      </w:r>
    </w:p>
    <w:p>
      <w:pPr>
        <w:spacing w:before="0" w:after="0"/>
      </w:pPr>
      <w:r>
        <w:rPr>
          <w:i/>
          <w:color w:val="000000"/>
          <w:sz w:val="24"/>
        </w:rPr>
        <w:t>Moon illumination: 98.0 %</w:t>
      </w:r>
    </w:p>
    <w:p>
      <w:pPr>
        <w:spacing w:before="0" w:after="0"/>
      </w:pPr>
      <w:r>
        <w:rPr>
          <w:i/>
          <w:color w:val="000000"/>
          <w:sz w:val="24"/>
        </w:rPr>
        <w:t>Sunset - Sunrise: 23h41  / 09h51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00h12-09h20 / 00h45-08h47  / 01h20-08h12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00h45 to 08h47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8.034 h</w:t>
      </w:r>
    </w:p>
    <w:p>
      <w:pPr>
        <w:spacing w:before="0" w:after="0"/>
      </w:pPr>
      <w:r>
        <w:rPr>
          <w:b/>
          <w:color w:val="000000"/>
          <w:sz w:val="24"/>
        </w:rPr>
        <w:t>From 00h45 to 04h42 : Sp0426+0336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47.69 h of obs over 200.0 h</w:t>
      </w:r>
    </w:p>
    <w:p>
      <w:pPr>
        <w:spacing w:before="0" w:after="0"/>
      </w:pPr>
      <w:r>
        <w:rPr>
          <w:color w:val="000000"/>
          <w:sz w:val="24"/>
        </w:rPr>
        <w:t>Jmag= 11.62,  SpT= 6.8</w:t>
      </w:r>
    </w:p>
    <w:p>
      <w:pPr>
        <w:spacing w:before="0" w:after="60"/>
      </w:pPr>
      <w:r>
        <w:rPr>
          <w:color w:val="000000"/>
          <w:sz w:val="24"/>
        </w:rPr>
        <w:t xml:space="preserve"> RA = 04 26 19.940, DEC = 03 36 36.174, texp=25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04h42 to 08h47 : Sp0833-5336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61.488 h of obs over 200.0 h</w:t>
      </w:r>
    </w:p>
    <w:p>
      <w:pPr>
        <w:spacing w:before="0" w:after="0"/>
      </w:pPr>
      <w:r>
        <w:rPr>
          <w:color w:val="000000"/>
          <w:sz w:val="24"/>
        </w:rPr>
        <w:t>Jmag= 12.02,  SpT= 6.3</w:t>
      </w:r>
    </w:p>
    <w:p>
      <w:pPr>
        <w:spacing w:before="0" w:after="60"/>
      </w:pPr>
      <w:r>
        <w:rPr>
          <w:color w:val="000000"/>
          <w:sz w:val="24"/>
        </w:rPr>
        <w:t xml:space="preserve"> RA = 08 33 43.013, DEC = -53 36 41.237, texp=30 ,  filt=I+z</w:t>
      </w:r>
    </w:p>
    <w:p>
      <w:pPr>
        <w:spacing w:before="320"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