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TS_La_Silla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2020-08-01 to 2020-09-01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2020-08-01</w:t>
      </w:r>
    </w:p>
    <w:p>
      <w:pPr>
        <w:spacing w:before="0" w:after="0"/>
      </w:pPr>
      <w:r>
        <w:rPr>
          <w:i/>
          <w:color w:val="000000"/>
          <w:sz w:val="24"/>
        </w:rPr>
        <w:t>Moon illumination: 95.0 %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22h07  / 11h30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22h37-11h01 / 23h05-10h32  / 23h33-10h04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23h05 to 10h32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11.45 h</w:t>
      </w:r>
    </w:p>
    <w:p>
      <w:pPr>
        <w:spacing w:before="0" w:after="0"/>
      </w:pPr>
      <w:r>
        <w:rPr>
          <w:b/>
          <w:color w:val="000000"/>
          <w:sz w:val="24"/>
        </w:rPr>
        <w:t>From 23h05 to 04h44 : Sp1855-6914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66.828 h of obs over 200.0 h</w:t>
      </w:r>
    </w:p>
    <w:p>
      <w:pPr>
        <w:spacing w:before="0" w:after="0"/>
      </w:pPr>
      <w:r>
        <w:rPr>
          <w:color w:val="000000"/>
          <w:sz w:val="24"/>
        </w:rPr>
        <w:t>Jmag= 10.47,  SpT= 5.5</w:t>
      </w:r>
    </w:p>
    <w:p>
      <w:pPr>
        <w:spacing w:before="0" w:after="60"/>
      </w:pPr>
      <w:r>
        <w:rPr>
          <w:color w:val="000000"/>
          <w:sz w:val="24"/>
        </w:rPr>
        <w:t xml:space="preserve"> RA = 18 55 48.735, DEC = -69 14 14.929, texp=15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04h45 to 10h32 : Sp2331-2749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137.08 h of obs over 200.0 h</w:t>
      </w:r>
    </w:p>
    <w:p>
      <w:pPr>
        <w:spacing w:before="0" w:after="0"/>
      </w:pPr>
      <w:r>
        <w:rPr>
          <w:color w:val="000000"/>
          <w:sz w:val="24"/>
        </w:rPr>
        <w:t>Jmag= 11.65,  SpT= 7.8</w:t>
      </w:r>
    </w:p>
    <w:p>
      <w:pPr>
        <w:spacing w:before="0" w:after="60"/>
      </w:pPr>
      <w:r>
        <w:rPr>
          <w:color w:val="000000"/>
          <w:sz w:val="24"/>
        </w:rPr>
        <w:t xml:space="preserve"> RA = 23 31 21.756, DEC = -27 49 49.607,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2020-08-02</w:t>
      </w:r>
    </w:p>
    <w:p>
      <w:pPr>
        <w:spacing w:before="0" w:after="0"/>
      </w:pPr>
      <w:r>
        <w:rPr>
          <w:i/>
          <w:color w:val="000000"/>
          <w:sz w:val="24"/>
        </w:rPr>
        <w:t>Moon illumination: 99.0 %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22h08  / 11h29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22h37-11h00 / 23h06-10h31  / 23h34-10h03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23h06 to 10h32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11.431 h</w:t>
      </w:r>
    </w:p>
    <w:p>
      <w:pPr>
        <w:spacing w:before="0" w:after="0"/>
      </w:pPr>
      <w:r>
        <w:rPr>
          <w:b/>
          <w:color w:val="000000"/>
          <w:sz w:val="24"/>
        </w:rPr>
        <w:t>From 23h06 to 04h45 : Sp1854-5704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63.721000000000004 h of obs over 200.0 h</w:t>
      </w:r>
    </w:p>
    <w:p>
      <w:pPr>
        <w:spacing w:before="0" w:after="0"/>
      </w:pPr>
      <w:r>
        <w:rPr>
          <w:color w:val="000000"/>
          <w:sz w:val="24"/>
        </w:rPr>
        <w:t>Jmag= 11.81,  SpT= 6.6</w:t>
      </w:r>
    </w:p>
    <w:p>
      <w:pPr>
        <w:spacing w:before="0" w:after="60"/>
      </w:pPr>
      <w:r>
        <w:rPr>
          <w:color w:val="000000"/>
          <w:sz w:val="24"/>
        </w:rPr>
        <w:t xml:space="preserve"> RA = 18 54 50.522, DEC = -57 04 41.732, texp=25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04h45 to 10h32 : Sp2331-2749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137.08 h of obs over 200.0 h</w:t>
      </w:r>
    </w:p>
    <w:p>
      <w:pPr>
        <w:spacing w:before="0" w:after="0"/>
      </w:pPr>
      <w:r>
        <w:rPr>
          <w:color w:val="000000"/>
          <w:sz w:val="24"/>
        </w:rPr>
        <w:t>Jmag= 11.65,  SpT= 7.8</w:t>
      </w:r>
    </w:p>
    <w:p>
      <w:pPr>
        <w:spacing w:before="0" w:after="60"/>
      </w:pPr>
      <w:r>
        <w:rPr>
          <w:color w:val="000000"/>
          <w:sz w:val="24"/>
        </w:rPr>
        <w:t xml:space="preserve"> RA = 23 31 21.756, DEC = -27 49 49.607,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2020-08-03</w:t>
      </w:r>
    </w:p>
    <w:p>
      <w:pPr>
        <w:spacing w:before="0" w:after="0"/>
      </w:pPr>
      <w:r>
        <w:rPr>
          <w:i/>
          <w:color w:val="000000"/>
          <w:sz w:val="24"/>
        </w:rPr>
        <w:t>Moon illumination: 100.0 %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22h09  / 11h28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22h38-10h59 / 23h06-10h31  / 23h34-10h03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23h19 to 10h31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11.412 h</w:t>
      </w:r>
    </w:p>
    <w:p>
      <w:pPr>
        <w:spacing w:before="0" w:after="0"/>
      </w:pPr>
      <w:r>
        <w:rPr>
          <w:b/>
          <w:color w:val="000000"/>
          <w:sz w:val="24"/>
        </w:rPr>
        <w:t>From 23h19 to 04h06 : Sp1916+0509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146.132 h of obs over 200.0 h</w:t>
      </w:r>
    </w:p>
    <w:p>
      <w:pPr>
        <w:spacing w:before="0" w:after="0"/>
      </w:pPr>
      <w:r>
        <w:rPr>
          <w:color w:val="000000"/>
          <w:sz w:val="24"/>
        </w:rPr>
        <w:t>Jmag= 9.91,  SpT= 7.7</w:t>
      </w:r>
    </w:p>
    <w:p>
      <w:pPr>
        <w:spacing w:before="0" w:after="60"/>
      </w:pPr>
      <w:r>
        <w:rPr>
          <w:color w:val="000000"/>
          <w:sz w:val="24"/>
        </w:rPr>
        <w:t xml:space="preserve"> RA = 19 16 57.608, DEC = 05 09 1.589, texp=10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04h07 to 10h31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2020-08-04</w:t>
      </w:r>
    </w:p>
    <w:p>
      <w:pPr>
        <w:spacing w:before="0" w:after="0"/>
      </w:pPr>
      <w:r>
        <w:rPr>
          <w:i/>
          <w:color w:val="000000"/>
          <w:sz w:val="24"/>
        </w:rPr>
        <w:t>Moon illumination: 99.0 %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22h09  / 11h27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22h38-10h58 / 23h06-10h30  / 23h35-10h02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23h07 to 10h30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11.393 h</w:t>
      </w:r>
    </w:p>
    <w:p>
      <w:pPr>
        <w:spacing w:before="0" w:after="0"/>
      </w:pPr>
      <w:r>
        <w:rPr>
          <w:b/>
          <w:color w:val="000000"/>
          <w:sz w:val="24"/>
        </w:rPr>
        <w:t>From 23h07 to 04h06 : Sp1921-2915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71.33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6.6</w:t>
      </w:r>
    </w:p>
    <w:p>
      <w:pPr>
        <w:spacing w:before="0" w:after="60"/>
      </w:pPr>
      <w:r>
        <w:rPr>
          <w:color w:val="000000"/>
          <w:sz w:val="24"/>
        </w:rPr>
        <w:t xml:space="preserve"> RA = 19 21 29.861, DEC = -29 15 50.541,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04h06 to 10h30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2020-08-05</w:t>
      </w:r>
    </w:p>
    <w:p>
      <w:pPr>
        <w:spacing w:before="0" w:after="0"/>
      </w:pPr>
      <w:r>
        <w:rPr>
          <w:i/>
          <w:color w:val="000000"/>
          <w:sz w:val="24"/>
        </w:rPr>
        <w:t>Moon illumination: 96.0 %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22h10  / 11h26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22h39-10h58 / 23h07-10h29  / 23h35-10h01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23h21 to 10h30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11.373 h</w:t>
      </w:r>
    </w:p>
    <w:p>
      <w:pPr>
        <w:spacing w:before="0" w:after="0"/>
      </w:pPr>
      <w:r>
        <w:rPr>
          <w:b/>
          <w:color w:val="000000"/>
          <w:sz w:val="24"/>
        </w:rPr>
        <w:t>From 23h21 to 04h06 : Sp2226-7503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82.279 h of obs over 200.0 h</w:t>
      </w:r>
    </w:p>
    <w:p>
      <w:pPr>
        <w:spacing w:before="0" w:after="0"/>
      </w:pPr>
      <w:r>
        <w:rPr>
          <w:color w:val="000000"/>
          <w:sz w:val="24"/>
        </w:rPr>
        <w:t>Jmag= 12.35,  SpT= 6.2</w:t>
      </w:r>
    </w:p>
    <w:p>
      <w:pPr>
        <w:spacing w:before="0" w:after="60"/>
      </w:pPr>
      <w:r>
        <w:rPr>
          <w:color w:val="000000"/>
          <w:sz w:val="24"/>
        </w:rPr>
        <w:t xml:space="preserve"> RA = 22 26 44.591, DEC = -75 03 42.530, texp=97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04h06 to 10h30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2020-08-06</w:t>
      </w:r>
    </w:p>
    <w:p>
      <w:pPr>
        <w:spacing w:before="0" w:after="0"/>
      </w:pPr>
      <w:r>
        <w:rPr>
          <w:i/>
          <w:color w:val="000000"/>
          <w:sz w:val="24"/>
        </w:rPr>
        <w:t>Moon illumination: 91.0 %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22h10  / 11h26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22h39-10h57 / 23h07-10h29  / 23h35-10h01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23h17 to 10h29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11.353 h</w:t>
      </w:r>
    </w:p>
    <w:p>
      <w:pPr>
        <w:spacing w:before="0" w:after="0"/>
      </w:pPr>
      <w:r>
        <w:rPr>
          <w:b/>
          <w:color w:val="000000"/>
          <w:sz w:val="24"/>
        </w:rPr>
        <w:t>From 23h17 to 04h06 : Sp2226-7503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82.279 h of obs over 200.0 h</w:t>
      </w:r>
    </w:p>
    <w:p>
      <w:pPr>
        <w:spacing w:before="0" w:after="0"/>
      </w:pPr>
      <w:r>
        <w:rPr>
          <w:color w:val="000000"/>
          <w:sz w:val="24"/>
        </w:rPr>
        <w:t>Jmag= 12.35,  SpT= 6.2</w:t>
      </w:r>
    </w:p>
    <w:p>
      <w:pPr>
        <w:spacing w:before="0" w:after="60"/>
      </w:pPr>
      <w:r>
        <w:rPr>
          <w:color w:val="000000"/>
          <w:sz w:val="24"/>
        </w:rPr>
        <w:t xml:space="preserve"> RA = 22 26 44.591, DEC = -75 03 42.530, texp=97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04h06 to 10h29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2020-08-07</w:t>
      </w:r>
    </w:p>
    <w:p>
      <w:pPr>
        <w:spacing w:before="0" w:after="0"/>
      </w:pPr>
      <w:r>
        <w:rPr>
          <w:i/>
          <w:color w:val="000000"/>
          <w:sz w:val="24"/>
        </w:rPr>
        <w:t>Moon illumination: 85.0 %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22h11  / 11h25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22h40-10h56 / 23h08-10h28  / 23h36-10h00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23h13 to 10h28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11.332 h</w:t>
      </w:r>
    </w:p>
    <w:p>
      <w:pPr>
        <w:spacing w:before="0" w:after="0"/>
      </w:pPr>
      <w:r>
        <w:rPr>
          <w:b/>
          <w:color w:val="000000"/>
          <w:sz w:val="24"/>
        </w:rPr>
        <w:t>From 23h13 to 04h06 : Sp2226-7503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82.279 h of obs over 200.0 h</w:t>
      </w:r>
    </w:p>
    <w:p>
      <w:pPr>
        <w:spacing w:before="0" w:after="0"/>
      </w:pPr>
      <w:r>
        <w:rPr>
          <w:color w:val="000000"/>
          <w:sz w:val="24"/>
        </w:rPr>
        <w:t>Jmag= 12.35,  SpT= 6.2</w:t>
      </w:r>
    </w:p>
    <w:p>
      <w:pPr>
        <w:spacing w:before="0" w:after="60"/>
      </w:pPr>
      <w:r>
        <w:rPr>
          <w:color w:val="000000"/>
          <w:sz w:val="24"/>
        </w:rPr>
        <w:t xml:space="preserve"> RA = 22 26 44.591, DEC = -75 03 42.530, texp=97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04h06 to 10h28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2020-08-08</w:t>
      </w:r>
    </w:p>
    <w:p>
      <w:pPr>
        <w:spacing w:before="0" w:after="0"/>
      </w:pPr>
      <w:r>
        <w:rPr>
          <w:i/>
          <w:color w:val="000000"/>
          <w:sz w:val="24"/>
        </w:rPr>
        <w:t>Moon illumination: 78.0 %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22h11  / 11h24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22h40-10h55 / 23h08-10h27  / 23h36-09h59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23h10 to 10h27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11.312 h</w:t>
      </w:r>
    </w:p>
    <w:p>
      <w:pPr>
        <w:spacing w:before="0" w:after="0"/>
      </w:pPr>
      <w:r>
        <w:rPr>
          <w:b/>
          <w:color w:val="000000"/>
          <w:sz w:val="24"/>
        </w:rPr>
        <w:t>From 23h10 to 04h48 : Sp2226-7503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82.279 h of obs over 200.0 h</w:t>
      </w:r>
    </w:p>
    <w:p>
      <w:pPr>
        <w:spacing w:before="0" w:after="0"/>
      </w:pPr>
      <w:r>
        <w:rPr>
          <w:color w:val="000000"/>
          <w:sz w:val="24"/>
        </w:rPr>
        <w:t>Jmag= 12.35,  SpT= 6.2</w:t>
      </w:r>
    </w:p>
    <w:p>
      <w:pPr>
        <w:spacing w:before="0" w:after="60"/>
      </w:pPr>
      <w:r>
        <w:rPr>
          <w:color w:val="000000"/>
          <w:sz w:val="24"/>
        </w:rPr>
        <w:t xml:space="preserve"> RA = 22 26 44.591, DEC = -75 03 42.530, texp=97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04h48 to 10h27 : Sp2331-2749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137.08 h of obs over 200.0 h</w:t>
      </w:r>
    </w:p>
    <w:p>
      <w:pPr>
        <w:spacing w:before="0" w:after="0"/>
      </w:pPr>
      <w:r>
        <w:rPr>
          <w:color w:val="000000"/>
          <w:sz w:val="24"/>
        </w:rPr>
        <w:t>Jmag= 11.65,  SpT= 7.8</w:t>
      </w:r>
    </w:p>
    <w:p>
      <w:pPr>
        <w:spacing w:before="0" w:after="60"/>
      </w:pPr>
      <w:r>
        <w:rPr>
          <w:color w:val="000000"/>
          <w:sz w:val="24"/>
        </w:rPr>
        <w:t xml:space="preserve"> RA = 23 31 21.756, DEC = -27 49 49.607,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2020-08-09</w:t>
      </w:r>
    </w:p>
    <w:p>
      <w:pPr>
        <w:spacing w:before="0" w:after="0"/>
      </w:pPr>
      <w:r>
        <w:rPr>
          <w:i/>
          <w:color w:val="000000"/>
          <w:sz w:val="24"/>
        </w:rPr>
        <w:t>Moon illumination: 69.0 %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22h12  / 11h23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22h41-10h55 / 23h09-10h26  / 23h37-09h58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23h10 to 10h27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11.291 h</w:t>
      </w:r>
    </w:p>
    <w:p>
      <w:pPr>
        <w:spacing w:before="0" w:after="0"/>
      </w:pPr>
      <w:r>
        <w:rPr>
          <w:b/>
          <w:color w:val="000000"/>
          <w:sz w:val="24"/>
        </w:rPr>
        <w:t>From 23h10 to 04h48 : Sp2226-7503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82.279 h of obs over 200.0 h</w:t>
      </w:r>
    </w:p>
    <w:p>
      <w:pPr>
        <w:spacing w:before="0" w:after="0"/>
      </w:pPr>
      <w:r>
        <w:rPr>
          <w:color w:val="000000"/>
          <w:sz w:val="24"/>
        </w:rPr>
        <w:t>Jmag= 12.35,  SpT= 6.2</w:t>
      </w:r>
    </w:p>
    <w:p>
      <w:pPr>
        <w:spacing w:before="0" w:after="60"/>
      </w:pPr>
      <w:r>
        <w:rPr>
          <w:color w:val="000000"/>
          <w:sz w:val="24"/>
        </w:rPr>
        <w:t xml:space="preserve"> RA = 22 26 44.591, DEC = -75 03 42.530, texp=97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04h48 to 10h27 : Sp2331-2749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137.08 h of obs over 200.0 h</w:t>
      </w:r>
    </w:p>
    <w:p>
      <w:pPr>
        <w:spacing w:before="0" w:after="0"/>
      </w:pPr>
      <w:r>
        <w:rPr>
          <w:color w:val="000000"/>
          <w:sz w:val="24"/>
        </w:rPr>
        <w:t>Jmag= 11.65,  SpT= 7.8</w:t>
      </w:r>
    </w:p>
    <w:p>
      <w:pPr>
        <w:spacing w:before="0" w:after="60"/>
      </w:pPr>
      <w:r>
        <w:rPr>
          <w:color w:val="000000"/>
          <w:sz w:val="24"/>
        </w:rPr>
        <w:t xml:space="preserve"> RA = 23 31 21.756, DEC = -27 49 49.607,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2020-08-10</w:t>
      </w:r>
    </w:p>
    <w:p>
      <w:pPr>
        <w:spacing w:before="0" w:after="0"/>
      </w:pPr>
      <w:r>
        <w:rPr>
          <w:i/>
          <w:color w:val="000000"/>
          <w:sz w:val="24"/>
        </w:rPr>
        <w:t>Moon illumination: 60.0 %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22h13  / 11h22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22h41-10h54 / 23h09-10h26  / 23h37-09h58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23h10 to 10h26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11.269 h</w:t>
      </w:r>
    </w:p>
    <w:p>
      <w:pPr>
        <w:spacing w:before="0" w:after="0"/>
      </w:pPr>
      <w:r>
        <w:rPr>
          <w:b/>
          <w:color w:val="000000"/>
          <w:sz w:val="24"/>
        </w:rPr>
        <w:t>From 23h10 to 04h48 : Sp2226-7503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82.279 h of obs over 200.0 h</w:t>
      </w:r>
    </w:p>
    <w:p>
      <w:pPr>
        <w:spacing w:before="0" w:after="0"/>
      </w:pPr>
      <w:r>
        <w:rPr>
          <w:color w:val="000000"/>
          <w:sz w:val="24"/>
        </w:rPr>
        <w:t>Jmag= 12.35,  SpT= 6.2</w:t>
      </w:r>
    </w:p>
    <w:p>
      <w:pPr>
        <w:spacing w:before="0" w:after="60"/>
      </w:pPr>
      <w:r>
        <w:rPr>
          <w:color w:val="000000"/>
          <w:sz w:val="24"/>
        </w:rPr>
        <w:t xml:space="preserve"> RA = 22 26 44.591, DEC = -75 03 42.530, texp=97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04h48 to 10h26 : Sp2331-2749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137.08 h of obs over 200.0 h</w:t>
      </w:r>
    </w:p>
    <w:p>
      <w:pPr>
        <w:spacing w:before="0" w:after="0"/>
      </w:pPr>
      <w:r>
        <w:rPr>
          <w:color w:val="000000"/>
          <w:sz w:val="24"/>
        </w:rPr>
        <w:t>Jmag= 11.65,  SpT= 7.8</w:t>
      </w:r>
    </w:p>
    <w:p>
      <w:pPr>
        <w:spacing w:before="0" w:after="60"/>
      </w:pPr>
      <w:r>
        <w:rPr>
          <w:color w:val="000000"/>
          <w:sz w:val="24"/>
        </w:rPr>
        <w:t xml:space="preserve"> RA = 23 31 21.756, DEC = -27 49 49.607,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2020-08-11</w:t>
      </w:r>
    </w:p>
    <w:p>
      <w:pPr>
        <w:spacing w:before="0" w:after="0"/>
      </w:pPr>
      <w:r>
        <w:rPr>
          <w:i/>
          <w:color w:val="000000"/>
          <w:sz w:val="24"/>
        </w:rPr>
        <w:t>Moon illumination: 51.0 %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22h13  / 11h21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22h42-10h53 / 23h10-10h25  / 23h38-09h57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23h10 to 10h25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11.248 h</w:t>
      </w:r>
    </w:p>
    <w:p>
      <w:pPr>
        <w:spacing w:before="0" w:after="0"/>
      </w:pPr>
      <w:r>
        <w:rPr>
          <w:b/>
          <w:color w:val="000000"/>
          <w:sz w:val="24"/>
        </w:rPr>
        <w:t>From 23h10 to 04h47 : Sp2226-7503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82.279 h of obs over 200.0 h</w:t>
      </w:r>
    </w:p>
    <w:p>
      <w:pPr>
        <w:spacing w:before="0" w:after="0"/>
      </w:pPr>
      <w:r>
        <w:rPr>
          <w:color w:val="000000"/>
          <w:sz w:val="24"/>
        </w:rPr>
        <w:t>Jmag= 12.35,  SpT= 6.2</w:t>
      </w:r>
    </w:p>
    <w:p>
      <w:pPr>
        <w:spacing w:before="0" w:after="60"/>
      </w:pPr>
      <w:r>
        <w:rPr>
          <w:color w:val="000000"/>
          <w:sz w:val="24"/>
        </w:rPr>
        <w:t xml:space="preserve"> RA = 22 26 44.591, DEC = -75 03 42.530, texp=97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04h48 to 10h25 : Sp2331-2749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137.08 h of obs over 200.0 h</w:t>
      </w:r>
    </w:p>
    <w:p>
      <w:pPr>
        <w:spacing w:before="0" w:after="0"/>
      </w:pPr>
      <w:r>
        <w:rPr>
          <w:color w:val="000000"/>
          <w:sz w:val="24"/>
        </w:rPr>
        <w:t>Jmag= 11.65,  SpT= 7.8</w:t>
      </w:r>
    </w:p>
    <w:p>
      <w:pPr>
        <w:spacing w:before="0" w:after="60"/>
      </w:pPr>
      <w:r>
        <w:rPr>
          <w:color w:val="000000"/>
          <w:sz w:val="24"/>
        </w:rPr>
        <w:t xml:space="preserve"> RA = 23 31 21.756, DEC = -27 49 49.607,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2020-08-12</w:t>
      </w:r>
    </w:p>
    <w:p>
      <w:pPr>
        <w:spacing w:before="0" w:after="0"/>
      </w:pPr>
      <w:r>
        <w:rPr>
          <w:i/>
          <w:color w:val="000000"/>
          <w:sz w:val="24"/>
        </w:rPr>
        <w:t>Moon illumination: 41.0 %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22h14  / 11h20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22h42-10h52 / 23h10-10h24  / 23h38-09h56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23h11 to 10h24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11.226 h</w:t>
      </w:r>
    </w:p>
    <w:p>
      <w:pPr>
        <w:spacing w:before="0" w:after="0"/>
      </w:pPr>
      <w:r>
        <w:rPr>
          <w:b/>
          <w:color w:val="000000"/>
          <w:sz w:val="24"/>
        </w:rPr>
        <w:t>From 23h11 to 04h47 : Sp2226-7503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82.279 h of obs over 200.0 h</w:t>
      </w:r>
    </w:p>
    <w:p>
      <w:pPr>
        <w:spacing w:before="0" w:after="0"/>
      </w:pPr>
      <w:r>
        <w:rPr>
          <w:color w:val="000000"/>
          <w:sz w:val="24"/>
        </w:rPr>
        <w:t>Jmag= 12.35,  SpT= 6.2</w:t>
      </w:r>
    </w:p>
    <w:p>
      <w:pPr>
        <w:spacing w:before="0" w:after="60"/>
      </w:pPr>
      <w:r>
        <w:rPr>
          <w:color w:val="000000"/>
          <w:sz w:val="24"/>
        </w:rPr>
        <w:t xml:space="preserve"> RA = 22 26 44.591, DEC = -75 03 42.530, texp=97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04h47 to 10h24 : Sp2331-2749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137.08 h of obs over 200.0 h</w:t>
      </w:r>
    </w:p>
    <w:p>
      <w:pPr>
        <w:spacing w:before="0" w:after="0"/>
      </w:pPr>
      <w:r>
        <w:rPr>
          <w:color w:val="000000"/>
          <w:sz w:val="24"/>
        </w:rPr>
        <w:t>Jmag= 11.65,  SpT= 7.8</w:t>
      </w:r>
    </w:p>
    <w:p>
      <w:pPr>
        <w:spacing w:before="0" w:after="60"/>
      </w:pPr>
      <w:r>
        <w:rPr>
          <w:color w:val="000000"/>
          <w:sz w:val="24"/>
        </w:rPr>
        <w:t xml:space="preserve"> RA = 23 31 21.756, DEC = -27 49 49.607,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2020-08-13</w:t>
      </w:r>
    </w:p>
    <w:p>
      <w:pPr>
        <w:spacing w:before="0" w:after="0"/>
      </w:pPr>
      <w:r>
        <w:rPr>
          <w:i/>
          <w:color w:val="000000"/>
          <w:sz w:val="24"/>
        </w:rPr>
        <w:t>Moon illumination: 32.0 %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22h14  / 11h19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22h43-10h51 / 23h11-10h23  / 23h39-09h55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23h18 to 10h23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11.204 h</w:t>
      </w:r>
    </w:p>
    <w:p>
      <w:pPr>
        <w:spacing w:before="0" w:after="0"/>
      </w:pPr>
      <w:r>
        <w:rPr>
          <w:b/>
          <w:color w:val="000000"/>
          <w:sz w:val="24"/>
        </w:rPr>
        <w:t>From 23h18 to 04h47 : Sp2213-6342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82.319 h of obs over 200.0 h</w:t>
      </w:r>
    </w:p>
    <w:p>
      <w:pPr>
        <w:spacing w:before="0" w:after="0"/>
      </w:pPr>
      <w:r>
        <w:rPr>
          <w:color w:val="000000"/>
          <w:sz w:val="24"/>
        </w:rPr>
        <w:t>Jmag= 10.92,  SpT= 5.6</w:t>
      </w:r>
    </w:p>
    <w:p>
      <w:pPr>
        <w:spacing w:before="0" w:after="60"/>
      </w:pPr>
      <w:r>
        <w:rPr>
          <w:color w:val="000000"/>
          <w:sz w:val="24"/>
        </w:rPr>
        <w:t xml:space="preserve"> RA = 22 13 50.615, DEC = -63 42 10.010, texp=23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04h48 to 10h23 : Sp2331-2749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137.08 h of obs over 200.0 h</w:t>
      </w:r>
    </w:p>
    <w:p>
      <w:pPr>
        <w:spacing w:before="0" w:after="0"/>
      </w:pPr>
      <w:r>
        <w:rPr>
          <w:color w:val="000000"/>
          <w:sz w:val="24"/>
        </w:rPr>
        <w:t>Jmag= 11.65,  SpT= 7.8</w:t>
      </w:r>
    </w:p>
    <w:p>
      <w:pPr>
        <w:spacing w:before="0" w:after="60"/>
      </w:pPr>
      <w:r>
        <w:rPr>
          <w:color w:val="000000"/>
          <w:sz w:val="24"/>
        </w:rPr>
        <w:t xml:space="preserve"> RA = 23 31 21.756, DEC = -27 49 49.607,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2020-08-14</w:t>
      </w:r>
    </w:p>
    <w:p>
      <w:pPr>
        <w:spacing w:before="0" w:after="0"/>
      </w:pPr>
      <w:r>
        <w:rPr>
          <w:i/>
          <w:color w:val="000000"/>
          <w:sz w:val="24"/>
        </w:rPr>
        <w:t>Moon illumination: 23.0 %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22h15  / 11h19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22h43-10h50 / 23h11-10h22  / 23h39-09h54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23h14 to 10h22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11.181 h</w:t>
      </w:r>
    </w:p>
    <w:p>
      <w:pPr>
        <w:spacing w:before="0" w:after="0"/>
      </w:pPr>
      <w:r>
        <w:rPr>
          <w:b/>
          <w:color w:val="000000"/>
          <w:sz w:val="24"/>
        </w:rPr>
        <w:t>From 23h14 to 04h47 : Sp2213-6342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82.319 h of obs over 200.0 h</w:t>
      </w:r>
    </w:p>
    <w:p>
      <w:pPr>
        <w:spacing w:before="0" w:after="0"/>
      </w:pPr>
      <w:r>
        <w:rPr>
          <w:color w:val="000000"/>
          <w:sz w:val="24"/>
        </w:rPr>
        <w:t>Jmag= 10.92,  SpT= 5.6</w:t>
      </w:r>
    </w:p>
    <w:p>
      <w:pPr>
        <w:spacing w:before="0" w:after="60"/>
      </w:pPr>
      <w:r>
        <w:rPr>
          <w:color w:val="000000"/>
          <w:sz w:val="24"/>
        </w:rPr>
        <w:t xml:space="preserve"> RA = 22 13 50.615, DEC = -63 42 10.010, texp=23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04h47 to 10h22 : Sp2331-2749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137.08 h of obs over 200.0 h</w:t>
      </w:r>
    </w:p>
    <w:p>
      <w:pPr>
        <w:spacing w:before="0" w:after="0"/>
      </w:pPr>
      <w:r>
        <w:rPr>
          <w:color w:val="000000"/>
          <w:sz w:val="24"/>
        </w:rPr>
        <w:t>Jmag= 11.65,  SpT= 7.8</w:t>
      </w:r>
    </w:p>
    <w:p>
      <w:pPr>
        <w:spacing w:before="0" w:after="60"/>
      </w:pPr>
      <w:r>
        <w:rPr>
          <w:color w:val="000000"/>
          <w:sz w:val="24"/>
        </w:rPr>
        <w:t xml:space="preserve"> RA = 23 31 21.756, DEC = -27 49 49.607,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2020-08-15</w:t>
      </w:r>
    </w:p>
    <w:p>
      <w:pPr>
        <w:spacing w:before="0" w:after="0"/>
      </w:pPr>
      <w:r>
        <w:rPr>
          <w:i/>
          <w:color w:val="000000"/>
          <w:sz w:val="24"/>
        </w:rPr>
        <w:t>Moon illumination: 15.0 %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22h15  / 11h18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22h44-10h49 / 23h12-10h21  / 23h40-09h54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23h12 to 10h22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11.159 h</w:t>
      </w:r>
    </w:p>
    <w:p>
      <w:pPr>
        <w:spacing w:before="0" w:after="0"/>
      </w:pPr>
      <w:r>
        <w:rPr>
          <w:b/>
          <w:color w:val="000000"/>
          <w:sz w:val="24"/>
        </w:rPr>
        <w:t>From 23h12 to 04h46 : Sp2213-6342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82.319 h of obs over 200.0 h</w:t>
      </w:r>
    </w:p>
    <w:p>
      <w:pPr>
        <w:spacing w:before="0" w:after="0"/>
      </w:pPr>
      <w:r>
        <w:rPr>
          <w:color w:val="000000"/>
          <w:sz w:val="24"/>
        </w:rPr>
        <w:t>Jmag= 10.92,  SpT= 5.6</w:t>
      </w:r>
    </w:p>
    <w:p>
      <w:pPr>
        <w:spacing w:before="0" w:after="60"/>
      </w:pPr>
      <w:r>
        <w:rPr>
          <w:color w:val="000000"/>
          <w:sz w:val="24"/>
        </w:rPr>
        <w:t xml:space="preserve"> RA = 22 13 50.615, DEC = -63 42 10.010, texp=23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04h47 to 10h22 : Sp2331-2749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137.08 h of obs over 200.0 h</w:t>
      </w:r>
    </w:p>
    <w:p>
      <w:pPr>
        <w:spacing w:before="0" w:after="0"/>
      </w:pPr>
      <w:r>
        <w:rPr>
          <w:color w:val="000000"/>
          <w:sz w:val="24"/>
        </w:rPr>
        <w:t>Jmag= 11.65,  SpT= 7.8</w:t>
      </w:r>
    </w:p>
    <w:p>
      <w:pPr>
        <w:spacing w:before="0" w:after="60"/>
      </w:pPr>
      <w:r>
        <w:rPr>
          <w:color w:val="000000"/>
          <w:sz w:val="24"/>
        </w:rPr>
        <w:t xml:space="preserve"> RA = 23 31 21.756, DEC = -27 49 49.607, texp=25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2020-08-16</w:t>
      </w:r>
    </w:p>
    <w:p>
      <w:pPr>
        <w:spacing w:before="0" w:after="0"/>
      </w:pPr>
      <w:r>
        <w:rPr>
          <w:i/>
          <w:color w:val="000000"/>
          <w:sz w:val="24"/>
        </w:rPr>
        <w:t>Moon illumination: 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22h16  / 11h17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22h44-10h48 / 23h12-10h20  / 23h40-09h53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23h13 to 10h21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11.136 h</w:t>
      </w:r>
    </w:p>
    <w:p>
      <w:pPr>
        <w:spacing w:before="0" w:after="0"/>
      </w:pPr>
      <w:r>
        <w:rPr>
          <w:b/>
          <w:color w:val="000000"/>
          <w:sz w:val="24"/>
        </w:rPr>
        <w:t>From 23h13 to 04h04 : Sp2213-6342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82.319 h of obs over 200.0 h</w:t>
      </w:r>
    </w:p>
    <w:p>
      <w:pPr>
        <w:spacing w:before="0" w:after="0"/>
      </w:pPr>
      <w:r>
        <w:rPr>
          <w:color w:val="000000"/>
          <w:sz w:val="24"/>
        </w:rPr>
        <w:t>Jmag= 10.92,  SpT= 5.6</w:t>
      </w:r>
    </w:p>
    <w:p>
      <w:pPr>
        <w:spacing w:before="0" w:after="60"/>
      </w:pPr>
      <w:r>
        <w:rPr>
          <w:color w:val="000000"/>
          <w:sz w:val="24"/>
        </w:rPr>
        <w:t xml:space="preserve"> RA = 22 13 50.615, DEC = -63 42 10.010, texp=23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04h04 to 10h21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2020-08-17</w:t>
      </w:r>
    </w:p>
    <w:p>
      <w:pPr>
        <w:spacing w:before="0" w:after="0"/>
      </w:pPr>
      <w:r>
        <w:rPr>
          <w:i/>
          <w:color w:val="000000"/>
          <w:sz w:val="24"/>
        </w:rPr>
        <w:t>Moon illumination: 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22h16  / 11h16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22h45-10h47 / 23h13-10h19  / 23h40-09h52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23h13 to 10h19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11.113 h</w:t>
      </w:r>
    </w:p>
    <w:p>
      <w:pPr>
        <w:spacing w:before="0" w:after="0"/>
      </w:pPr>
      <w:r>
        <w:rPr>
          <w:b/>
          <w:color w:val="000000"/>
          <w:sz w:val="24"/>
        </w:rPr>
        <w:t>From 23h13 to 04h04 : Sp2213-6342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82.319 h of obs over 200.0 h</w:t>
      </w:r>
    </w:p>
    <w:p>
      <w:pPr>
        <w:spacing w:before="0" w:after="0"/>
      </w:pPr>
      <w:r>
        <w:rPr>
          <w:color w:val="000000"/>
          <w:sz w:val="24"/>
        </w:rPr>
        <w:t>Jmag= 10.92,  SpT= 5.6</w:t>
      </w:r>
    </w:p>
    <w:p>
      <w:pPr>
        <w:spacing w:before="0" w:after="60"/>
      </w:pPr>
      <w:r>
        <w:rPr>
          <w:color w:val="000000"/>
          <w:sz w:val="24"/>
        </w:rPr>
        <w:t xml:space="preserve"> RA = 22 13 50.615, DEC = -63 42 10.010, texp=23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04h04 to 10h19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2020-08-18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22h17  / 11h15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22h45-10h46 / 23h13-10h19  / 23h41-09h51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23h14 to 10h18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11.089 h</w:t>
      </w:r>
    </w:p>
    <w:p>
      <w:pPr>
        <w:spacing w:before="0" w:after="0"/>
      </w:pPr>
      <w:r>
        <w:rPr>
          <w:b/>
          <w:color w:val="000000"/>
          <w:sz w:val="24"/>
        </w:rPr>
        <w:t>From 23h14 to 04h03 : Sp2213-6342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82.319 h of obs over 200.0 h</w:t>
      </w:r>
    </w:p>
    <w:p>
      <w:pPr>
        <w:spacing w:before="0" w:after="0"/>
      </w:pPr>
      <w:r>
        <w:rPr>
          <w:color w:val="000000"/>
          <w:sz w:val="24"/>
        </w:rPr>
        <w:t>Jmag= 10.92,  SpT= 5.6</w:t>
      </w:r>
    </w:p>
    <w:p>
      <w:pPr>
        <w:spacing w:before="0" w:after="60"/>
      </w:pPr>
      <w:r>
        <w:rPr>
          <w:color w:val="000000"/>
          <w:sz w:val="24"/>
        </w:rPr>
        <w:t xml:space="preserve"> RA = 22 13 50.615, DEC = -63 42 10.010, texp=23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04h04 to 10h18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2020-08-19</w:t>
      </w:r>
    </w:p>
    <w:p>
      <w:pPr>
        <w:spacing w:before="0" w:after="0"/>
      </w:pPr>
      <w:r>
        <w:rPr>
          <w:i/>
          <w:color w:val="000000"/>
          <w:sz w:val="24"/>
        </w:rPr>
        <w:t>Moon illumination: 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22h18  / 11h14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22h46-10h45 / 23h14-10h18  / 23h41-09h50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23h14 to 10h17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11.066 h</w:t>
      </w:r>
    </w:p>
    <w:p>
      <w:pPr>
        <w:spacing w:before="0" w:after="0"/>
      </w:pPr>
      <w:r>
        <w:rPr>
          <w:b/>
          <w:color w:val="000000"/>
          <w:sz w:val="24"/>
        </w:rPr>
        <w:t>From 23h14 to 04h03 : Sp2213-6342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82.319 h of obs over 200.0 h</w:t>
      </w:r>
    </w:p>
    <w:p>
      <w:pPr>
        <w:spacing w:before="0" w:after="0"/>
      </w:pPr>
      <w:r>
        <w:rPr>
          <w:color w:val="000000"/>
          <w:sz w:val="24"/>
        </w:rPr>
        <w:t>Jmag= 10.92,  SpT= 5.6</w:t>
      </w:r>
    </w:p>
    <w:p>
      <w:pPr>
        <w:spacing w:before="0" w:after="60"/>
      </w:pPr>
      <w:r>
        <w:rPr>
          <w:color w:val="000000"/>
          <w:sz w:val="24"/>
        </w:rPr>
        <w:t xml:space="preserve"> RA = 22 13 50.615, DEC = -63 42 10.010, texp=23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04h03 to 10h17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2020-08-20</w:t>
      </w:r>
    </w:p>
    <w:p>
      <w:pPr>
        <w:spacing w:before="0" w:after="0"/>
      </w:pPr>
      <w:r>
        <w:rPr>
          <w:i/>
          <w:color w:val="000000"/>
          <w:sz w:val="24"/>
        </w:rPr>
        <w:t>Moon illumination: 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22h18  / 11h13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22h46-10h44 / 23h14-10h17  / 23h42-09h49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23h14 to 10h16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11.042 h</w:t>
      </w:r>
    </w:p>
    <w:p>
      <w:pPr>
        <w:spacing w:before="0" w:after="0"/>
      </w:pPr>
      <w:r>
        <w:rPr>
          <w:b/>
          <w:color w:val="000000"/>
          <w:sz w:val="24"/>
        </w:rPr>
        <w:t>From 23h14 to 04h03 : Sp2213-6342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82.319 h of obs over 200.0 h</w:t>
      </w:r>
    </w:p>
    <w:p>
      <w:pPr>
        <w:spacing w:before="0" w:after="0"/>
      </w:pPr>
      <w:r>
        <w:rPr>
          <w:color w:val="000000"/>
          <w:sz w:val="24"/>
        </w:rPr>
        <w:t>Jmag= 10.92,  SpT= 5.6</w:t>
      </w:r>
    </w:p>
    <w:p>
      <w:pPr>
        <w:spacing w:before="0" w:after="60"/>
      </w:pPr>
      <w:r>
        <w:rPr>
          <w:color w:val="000000"/>
          <w:sz w:val="24"/>
        </w:rPr>
        <w:t xml:space="preserve"> RA = 22 13 50.615, DEC = -63 42 10.010, texp=23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04h03 to 10h16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2020-08-21</w:t>
      </w:r>
    </w:p>
    <w:p>
      <w:pPr>
        <w:spacing w:before="0" w:after="0"/>
      </w:pPr>
      <w:r>
        <w:rPr>
          <w:i/>
          <w:color w:val="000000"/>
          <w:sz w:val="24"/>
        </w:rPr>
        <w:t>Moon illumination: 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22h19  / 11h11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22h47-10h43 / 23h15-10h16  / 23h42-09h48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23h15 to 10h16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11.018 h</w:t>
      </w:r>
    </w:p>
    <w:p>
      <w:pPr>
        <w:spacing w:before="0" w:after="0"/>
      </w:pPr>
      <w:r>
        <w:rPr>
          <w:b/>
          <w:color w:val="000000"/>
          <w:sz w:val="24"/>
        </w:rPr>
        <w:t>From 23h15 to 04h03 : Sp2213-6342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82.319 h of obs over 200.0 h</w:t>
      </w:r>
    </w:p>
    <w:p>
      <w:pPr>
        <w:spacing w:before="0" w:after="0"/>
      </w:pPr>
      <w:r>
        <w:rPr>
          <w:color w:val="000000"/>
          <w:sz w:val="24"/>
        </w:rPr>
        <w:t>Jmag= 10.92,  SpT= 5.6</w:t>
      </w:r>
    </w:p>
    <w:p>
      <w:pPr>
        <w:spacing w:before="0" w:after="60"/>
      </w:pPr>
      <w:r>
        <w:rPr>
          <w:color w:val="000000"/>
          <w:sz w:val="24"/>
        </w:rPr>
        <w:t xml:space="preserve"> RA = 22 13 50.615, DEC = -63 42 10.010, texp=23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04h03 to 10h16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2020-08-22</w:t>
      </w:r>
    </w:p>
    <w:p>
      <w:pPr>
        <w:spacing w:before="0" w:after="0"/>
      </w:pPr>
      <w:r>
        <w:rPr>
          <w:i/>
          <w:color w:val="000000"/>
          <w:sz w:val="24"/>
        </w:rPr>
        <w:t>Moon illumination: 17.0 %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22h19  / 11h10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22h47-10h42 / 23h15-10h15  / 23h43-09h47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23h15 to 10h15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10.993 h</w:t>
      </w:r>
    </w:p>
    <w:p>
      <w:pPr>
        <w:spacing w:before="0" w:after="0"/>
      </w:pPr>
      <w:r>
        <w:rPr>
          <w:b/>
          <w:color w:val="000000"/>
          <w:sz w:val="24"/>
        </w:rPr>
        <w:t>From 23h15 to 04h02 : Sp2213-6342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82.319 h of obs over 200.0 h</w:t>
      </w:r>
    </w:p>
    <w:p>
      <w:pPr>
        <w:spacing w:before="0" w:after="0"/>
      </w:pPr>
      <w:r>
        <w:rPr>
          <w:color w:val="000000"/>
          <w:sz w:val="24"/>
        </w:rPr>
        <w:t>Jmag= 10.92,  SpT= 5.6</w:t>
      </w:r>
    </w:p>
    <w:p>
      <w:pPr>
        <w:spacing w:before="0" w:after="60"/>
      </w:pPr>
      <w:r>
        <w:rPr>
          <w:color w:val="000000"/>
          <w:sz w:val="24"/>
        </w:rPr>
        <w:t xml:space="preserve"> RA = 22 13 50.615, DEC = -63 42 10.010, texp=23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04h03 to 10h15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2020-08-23</w:t>
      </w:r>
    </w:p>
    <w:p>
      <w:pPr>
        <w:spacing w:before="0" w:after="0"/>
      </w:pPr>
      <w:r>
        <w:rPr>
          <w:i/>
          <w:color w:val="000000"/>
          <w:sz w:val="24"/>
        </w:rPr>
        <w:t>Moon illumination: 27.0 %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22h20  / 11h09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22h48-10h41 / 23h16-10h14  / 23h43-09h46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23h16 to 10h14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10.969 h</w:t>
      </w:r>
    </w:p>
    <w:p>
      <w:pPr>
        <w:spacing w:before="0" w:after="0"/>
      </w:pPr>
      <w:r>
        <w:rPr>
          <w:b/>
          <w:color w:val="000000"/>
          <w:sz w:val="24"/>
        </w:rPr>
        <w:t>From 23h16 to 04h02 : Sp2226-7503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82.279 h of obs over 200.0 h</w:t>
      </w:r>
    </w:p>
    <w:p>
      <w:pPr>
        <w:spacing w:before="0" w:after="0"/>
      </w:pPr>
      <w:r>
        <w:rPr>
          <w:color w:val="000000"/>
          <w:sz w:val="24"/>
        </w:rPr>
        <w:t>Jmag= 12.35,  SpT= 6.2</w:t>
      </w:r>
    </w:p>
    <w:p>
      <w:pPr>
        <w:spacing w:before="0" w:after="60"/>
      </w:pPr>
      <w:r>
        <w:rPr>
          <w:color w:val="000000"/>
          <w:sz w:val="24"/>
        </w:rPr>
        <w:t xml:space="preserve"> RA = 22 26 44.591, DEC = -75 03 42.530, texp=97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04h03 to 10h14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2020-08-24</w:t>
      </w:r>
    </w:p>
    <w:p>
      <w:pPr>
        <w:spacing w:before="0" w:after="0"/>
      </w:pPr>
      <w:r>
        <w:rPr>
          <w:i/>
          <w:color w:val="000000"/>
          <w:sz w:val="24"/>
        </w:rPr>
        <w:t>Moon illumination: 37.0 %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22h20  / 11h08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22h48-10h40 / 23h16-10h13  / 23h44-09h45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23h16 to 10h13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10.944 h</w:t>
      </w:r>
    </w:p>
    <w:p>
      <w:pPr>
        <w:spacing w:before="0" w:after="0"/>
      </w:pPr>
      <w:r>
        <w:rPr>
          <w:b/>
          <w:color w:val="000000"/>
          <w:sz w:val="24"/>
        </w:rPr>
        <w:t>From 23h16 to 04h02 : Sp2226-7503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82.279 h of obs over 200.0 h</w:t>
      </w:r>
    </w:p>
    <w:p>
      <w:pPr>
        <w:spacing w:before="0" w:after="0"/>
      </w:pPr>
      <w:r>
        <w:rPr>
          <w:color w:val="000000"/>
          <w:sz w:val="24"/>
        </w:rPr>
        <w:t>Jmag= 12.35,  SpT= 6.2</w:t>
      </w:r>
    </w:p>
    <w:p>
      <w:pPr>
        <w:spacing w:before="0" w:after="60"/>
      </w:pPr>
      <w:r>
        <w:rPr>
          <w:color w:val="000000"/>
          <w:sz w:val="24"/>
        </w:rPr>
        <w:t xml:space="preserve"> RA = 22 26 44.591, DEC = -75 03 42.530, texp=97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04h03 to 10h13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2020-08-25</w:t>
      </w:r>
    </w:p>
    <w:p>
      <w:pPr>
        <w:spacing w:before="0" w:after="0"/>
      </w:pPr>
      <w:r>
        <w:rPr>
          <w:i/>
          <w:color w:val="000000"/>
          <w:sz w:val="24"/>
        </w:rPr>
        <w:t>Moon illumination: 49.0 %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22h21  / 11h07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22h49-10h39 / 23h16-10h12  / 23h44-09h44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23h17 to 10h12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10.919 h</w:t>
      </w:r>
    </w:p>
    <w:p>
      <w:pPr>
        <w:spacing w:before="0" w:after="0"/>
      </w:pPr>
      <w:r>
        <w:rPr>
          <w:b/>
          <w:color w:val="000000"/>
          <w:sz w:val="24"/>
        </w:rPr>
        <w:t>From 23h17 to 04h01 : Sp1916+0509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146.132 h of obs over 200.0 h</w:t>
      </w:r>
    </w:p>
    <w:p>
      <w:pPr>
        <w:spacing w:before="0" w:after="0"/>
      </w:pPr>
      <w:r>
        <w:rPr>
          <w:color w:val="000000"/>
          <w:sz w:val="24"/>
        </w:rPr>
        <w:t>Jmag= 9.91,  SpT= 7.7</w:t>
      </w:r>
    </w:p>
    <w:p>
      <w:pPr>
        <w:spacing w:before="0" w:after="60"/>
      </w:pPr>
      <w:r>
        <w:rPr>
          <w:color w:val="000000"/>
          <w:sz w:val="24"/>
        </w:rPr>
        <w:t xml:space="preserve"> RA = 19 16 57.608, DEC = 05 09 1.589, texp=10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04h02 to 10h12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2020-08-26</w:t>
      </w:r>
    </w:p>
    <w:p>
      <w:pPr>
        <w:spacing w:before="0" w:after="0"/>
      </w:pPr>
      <w:r>
        <w:rPr>
          <w:i/>
          <w:color w:val="000000"/>
          <w:sz w:val="24"/>
        </w:rPr>
        <w:t>Moon illumination: 60.0 %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22h21  / 11h06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22h49-10h38 / 23h17-10h11  / 23h44-09h43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23h17 to 10h11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10.893 h</w:t>
      </w:r>
    </w:p>
    <w:p>
      <w:pPr>
        <w:spacing w:before="0" w:after="0"/>
      </w:pPr>
      <w:r>
        <w:rPr>
          <w:b/>
          <w:color w:val="000000"/>
          <w:sz w:val="24"/>
        </w:rPr>
        <w:t>From 23h17 to 04h01 : Sp1916+0509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146.132 h of obs over 200.0 h</w:t>
      </w:r>
    </w:p>
    <w:p>
      <w:pPr>
        <w:spacing w:before="0" w:after="0"/>
      </w:pPr>
      <w:r>
        <w:rPr>
          <w:color w:val="000000"/>
          <w:sz w:val="24"/>
        </w:rPr>
        <w:t>Jmag= 9.91,  SpT= 7.7</w:t>
      </w:r>
    </w:p>
    <w:p>
      <w:pPr>
        <w:spacing w:before="0" w:after="60"/>
      </w:pPr>
      <w:r>
        <w:rPr>
          <w:color w:val="000000"/>
          <w:sz w:val="24"/>
        </w:rPr>
        <w:t xml:space="preserve"> RA = 19 16 57.608, DEC = 05 09 1.589, texp=10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04h02 to 10h11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2020-08-27</w:t>
      </w:r>
    </w:p>
    <w:p>
      <w:pPr>
        <w:spacing w:before="0" w:after="0"/>
      </w:pPr>
      <w:r>
        <w:rPr>
          <w:i/>
          <w:color w:val="000000"/>
          <w:sz w:val="24"/>
        </w:rPr>
        <w:t>Moon illumination: 70.0 %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22h22  / 11h05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22h50-10h37 / 23h17-10h09  / 23h45-09h42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23h18 to 10h09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10.868 h</w:t>
      </w:r>
    </w:p>
    <w:p>
      <w:pPr>
        <w:spacing w:before="0" w:after="0"/>
      </w:pPr>
      <w:r>
        <w:rPr>
          <w:b/>
          <w:color w:val="000000"/>
          <w:sz w:val="24"/>
        </w:rPr>
        <w:t>From 23h18 to 04h01 : Sp2151-4017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55.568000000000005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5.5</w:t>
      </w:r>
    </w:p>
    <w:p>
      <w:pPr>
        <w:spacing w:before="0" w:after="60"/>
      </w:pPr>
      <w:r>
        <w:rPr>
          <w:color w:val="000000"/>
          <w:sz w:val="24"/>
        </w:rPr>
        <w:t xml:space="preserve"> RA = 21 51 31.514, DEC = -40 17 23.168,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04h01 to 10h09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2020-08-28</w:t>
      </w:r>
    </w:p>
    <w:p>
      <w:pPr>
        <w:spacing w:before="0" w:after="0"/>
      </w:pPr>
      <w:r>
        <w:rPr>
          <w:i/>
          <w:color w:val="000000"/>
          <w:sz w:val="24"/>
        </w:rPr>
        <w:t>Moon illumination: 79.0 %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22h22  / 11h04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22h50-10h36 / 23h18-10h08  / 23h45-09h41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23h25 to 10h08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10.842 h</w:t>
      </w:r>
    </w:p>
    <w:p>
      <w:pPr>
        <w:spacing w:before="0" w:after="0"/>
      </w:pPr>
      <w:r>
        <w:rPr>
          <w:b/>
          <w:color w:val="000000"/>
          <w:sz w:val="24"/>
        </w:rPr>
        <w:t>From 23h25 to 04h01 : Sp2259-5420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56.824 h of obs over 200.0 h</w:t>
      </w:r>
    </w:p>
    <w:p>
      <w:pPr>
        <w:spacing w:before="0" w:after="0"/>
      </w:pPr>
      <w:r>
        <w:rPr>
          <w:color w:val="000000"/>
          <w:sz w:val="24"/>
        </w:rPr>
        <w:t>Jmag= 12.25,  SpT= 6.8</w:t>
      </w:r>
    </w:p>
    <w:p>
      <w:pPr>
        <w:spacing w:before="0" w:after="60"/>
      </w:pPr>
      <w:r>
        <w:rPr>
          <w:color w:val="000000"/>
          <w:sz w:val="24"/>
        </w:rPr>
        <w:t xml:space="preserve"> RA = 22 59 6.808, DEC = -54 20 35.820, texp=35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04h01 to 10h08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2020-08-29</w:t>
      </w:r>
    </w:p>
    <w:p>
      <w:pPr>
        <w:spacing w:before="0" w:after="0"/>
      </w:pPr>
      <w:r>
        <w:rPr>
          <w:i/>
          <w:color w:val="000000"/>
          <w:sz w:val="24"/>
        </w:rPr>
        <w:t>Moon illumination: 87.0 %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22h23  / 11h03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22h51-10h35 / 23h18-10h07  / 23h46-09h40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23h20 to 10h07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10.816 h</w:t>
      </w:r>
    </w:p>
    <w:p>
      <w:pPr>
        <w:spacing w:before="0" w:after="0"/>
      </w:pPr>
      <w:r>
        <w:rPr>
          <w:b/>
          <w:color w:val="000000"/>
          <w:sz w:val="24"/>
        </w:rPr>
        <w:t>From 23h20 to 04h01 : Sp2259-5420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56.824 h of obs over 200.0 h</w:t>
      </w:r>
    </w:p>
    <w:p>
      <w:pPr>
        <w:spacing w:before="0" w:after="0"/>
      </w:pPr>
      <w:r>
        <w:rPr>
          <w:color w:val="000000"/>
          <w:sz w:val="24"/>
        </w:rPr>
        <w:t>Jmag= 12.25,  SpT= 6.8</w:t>
      </w:r>
    </w:p>
    <w:p>
      <w:pPr>
        <w:spacing w:before="0" w:after="60"/>
      </w:pPr>
      <w:r>
        <w:rPr>
          <w:color w:val="000000"/>
          <w:sz w:val="24"/>
        </w:rPr>
        <w:t xml:space="preserve"> RA = 22 59 6.808, DEC = -54 20 35.820, texp=35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04h01 to 10h07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2020-08-30</w:t>
      </w:r>
    </w:p>
    <w:p>
      <w:pPr>
        <w:spacing w:before="0" w:after="0"/>
      </w:pPr>
      <w:r>
        <w:rPr>
          <w:i/>
          <w:color w:val="000000"/>
          <w:sz w:val="24"/>
        </w:rPr>
        <w:t>Moon illumination: 93.0 %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22h23  / 11h02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22h51-10h34 / 23h19-10h06  / 23h46-09h39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23h19 to 10h06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10.79 h</w:t>
      </w:r>
    </w:p>
    <w:p>
      <w:pPr>
        <w:spacing w:before="0" w:after="0"/>
      </w:pPr>
      <w:r>
        <w:rPr>
          <w:b/>
          <w:color w:val="000000"/>
          <w:sz w:val="24"/>
        </w:rPr>
        <w:t>From 23h19 to 04h00 : Sp2259-5420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56.824 h of obs over 200.0 h</w:t>
      </w:r>
    </w:p>
    <w:p>
      <w:pPr>
        <w:spacing w:before="0" w:after="0"/>
      </w:pPr>
      <w:r>
        <w:rPr>
          <w:color w:val="000000"/>
          <w:sz w:val="24"/>
        </w:rPr>
        <w:t>Jmag= 12.25,  SpT= 6.8</w:t>
      </w:r>
    </w:p>
    <w:p>
      <w:pPr>
        <w:spacing w:before="0" w:after="60"/>
      </w:pPr>
      <w:r>
        <w:rPr>
          <w:color w:val="000000"/>
          <w:sz w:val="24"/>
        </w:rPr>
        <w:t xml:space="preserve"> RA = 22 59 6.808, DEC = -54 20 35.820, texp=35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04h00 to 10h06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2020-08-31</w:t>
      </w:r>
    </w:p>
    <w:p>
      <w:pPr>
        <w:spacing w:before="0" w:after="0"/>
      </w:pPr>
      <w:r>
        <w:rPr>
          <w:i/>
          <w:color w:val="000000"/>
          <w:sz w:val="24"/>
        </w:rPr>
        <w:t>Moon illumination: 97.0 %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22h24  / 11h00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22h52-10h33 / 23h19-10h05  / 23h47-09h38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23h20 to 10h05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10.764 h</w:t>
      </w:r>
    </w:p>
    <w:p>
      <w:pPr>
        <w:spacing w:before="0" w:after="0"/>
      </w:pPr>
      <w:r>
        <w:rPr>
          <w:b/>
          <w:color w:val="000000"/>
          <w:sz w:val="24"/>
        </w:rPr>
        <w:t>From 23h20 to 04h00 : Sp2259-5420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56.824 h of obs over 200.0 h</w:t>
      </w:r>
    </w:p>
    <w:p>
      <w:pPr>
        <w:spacing w:before="0" w:after="0"/>
      </w:pPr>
      <w:r>
        <w:rPr>
          <w:color w:val="000000"/>
          <w:sz w:val="24"/>
        </w:rPr>
        <w:t>Jmag= 12.25,  SpT= 6.8</w:t>
      </w:r>
    </w:p>
    <w:p>
      <w:pPr>
        <w:spacing w:before="0" w:after="60"/>
      </w:pPr>
      <w:r>
        <w:rPr>
          <w:color w:val="000000"/>
          <w:sz w:val="24"/>
        </w:rPr>
        <w:t xml:space="preserve"> RA = 22 59 6.808, DEC = -54 20 35.820, texp=35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04h00 to 10h05 : Sp2330-4736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47.695 h of obs over 200.0 h</w:t>
      </w:r>
    </w:p>
    <w:p>
      <w:pPr>
        <w:spacing w:before="0" w:after="0"/>
      </w:pPr>
      <w:r>
        <w:rPr>
          <w:color w:val="000000"/>
          <w:sz w:val="24"/>
        </w:rPr>
        <w:t>Jmag= 11.23,  SpT= 6.6</w:t>
      </w:r>
    </w:p>
    <w:p>
      <w:pPr>
        <w:spacing w:before="0" w:after="60"/>
      </w:pPr>
      <w:r>
        <w:rPr>
          <w:color w:val="000000"/>
          <w:sz w:val="24"/>
        </w:rPr>
        <w:t xml:space="preserve"> RA = 23 30 15.887, DEC = -47 36 45.084, filt=I+z ,  texp=34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