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SSO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2020-01-21 15:00:00.000-2020-01-22 15:00:00.000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  <w:t>elsa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2020-01-21</w:t>
      </w:r>
    </w:p>
    <w:p>
      <w:pPr>
        <w:spacing w:before="0" w:after="0"/>
      </w:pPr>
      <w:r>
        <w:t>Moon illumination: 11.0 %</w:t>
      </w:r>
    </w:p>
    <w:p>
      <w:pPr>
        <w:spacing w:before="0" w:after="0"/>
      </w:pPr>
      <w:r>
        <w:rPr>
          <w:i/>
          <w:color w:val="000000"/>
          <w:sz w:val="24"/>
        </w:rPr>
        <w:t>Sunset /  Sunrise: 2020-01-21 23:30  / 2020-01-22 10:15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2020-01-21 23:59/2020-01-22 09:46 , 2020-01-22 00:29/2020-01-22 09:16 , 2020-01-22 01:00/2020-01-22 08:46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2020-01-22 00:30:00.021 to 2020-01-22 09:16:46.844</w:t>
      </w:r>
    </w:p>
    <w:p>
      <w:pPr>
        <w:spacing w:before="0"/>
      </w:pPr>
      <w:r>
        <w:rPr>
          <w:i/>
          <w:color w:val="000000"/>
          <w:sz w:val="24"/>
        </w:rPr>
        <w:t>Night duration (Naut. twil.): 8.78 h</w:t>
      </w:r>
    </w:p>
    <w:p>
      <w:pPr>
        <w:spacing w:before="0" w:after="0"/>
      </w:pPr>
      <w:r>
        <w:rPr>
          <w:b/>
          <w:color w:val="000000"/>
          <w:sz w:val="24"/>
        </w:rPr>
        <w:t>From 2020-01-22 00:30 to 2020-01-22 04:53 : Sp0517-3349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166.23 h of obs over 200.0 h</w:t>
      </w:r>
    </w:p>
    <w:p>
      <w:pPr>
        <w:spacing w:before="0" w:after="0"/>
      </w:pPr>
      <w:r>
        <w:rPr>
          <w:color w:val="000000"/>
          <w:sz w:val="24"/>
        </w:rPr>
        <w:t>Jmag= 12.0,  SpT= 7.2</w:t>
      </w:r>
    </w:p>
    <w:p>
      <w:pPr>
        <w:spacing w:before="0" w:after="60"/>
      </w:pPr>
      <w:r>
        <w:rPr>
          <w:color w:val="000000"/>
          <w:sz w:val="24"/>
        </w:rPr>
        <w:t xml:space="preserve"> RA = 5.0 17.0 37.792, DEC = -2.0 15.0 16.205, Config: {'filt=I+z', 'texp=30'}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