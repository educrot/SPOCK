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TS_La_Silla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2020-06-23 to 2020-06-24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2020-06-23</w:t>
      </w:r>
    </w:p>
    <w:p>
      <w:pPr>
        <w:spacing w:before="0" w:after="0"/>
      </w:pPr>
      <w:r>
        <w:rPr>
          <w:i/>
          <w:color w:val="000000"/>
          <w:sz w:val="24"/>
        </w:rPr>
        <w:t>Moon illumination: 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21h49  / 11h41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22h19-11h11 / 22h49-10h41  / 23h18-10h12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23h10 to 10h41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11.871 h</w:t>
      </w:r>
    </w:p>
    <w:p>
      <w:pPr>
        <w:spacing w:before="0" w:after="0"/>
      </w:pPr>
      <w:r>
        <w:rPr>
          <w:b/>
          <w:color w:val="000000"/>
          <w:sz w:val="24"/>
        </w:rPr>
        <w:t>From 23h10 to 10h41 : Sp1845-6357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170.3519 h of obs over 200.0 h</w:t>
      </w:r>
    </w:p>
    <w:p>
      <w:pPr>
        <w:spacing w:before="0" w:after="0"/>
      </w:pPr>
      <w:r>
        <w:rPr>
          <w:color w:val="000000"/>
          <w:sz w:val="24"/>
        </w:rPr>
        <w:t>Jmag= 9.54,  SpT= 9.5</w:t>
      </w:r>
    </w:p>
    <w:p>
      <w:pPr>
        <w:spacing w:before="0" w:after="60"/>
      </w:pPr>
      <w:r>
        <w:rPr>
          <w:color w:val="000000"/>
          <w:sz w:val="24"/>
        </w:rPr>
        <w:t xml:space="preserve"> RA = 18 45 8.664, DEC = -63 57 47.466, texp=15 , "filt=z 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