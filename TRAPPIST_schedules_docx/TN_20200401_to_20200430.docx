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A11" w:rsidRDefault="00954005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DD0A11" w:rsidRDefault="00954005">
      <w:pPr>
        <w:spacing w:after="240"/>
        <w:jc w:val="center"/>
      </w:pPr>
      <w:r>
        <w:rPr>
          <w:b/>
          <w:color w:val="000000"/>
          <w:sz w:val="32"/>
        </w:rPr>
        <w:t>Schedule from 2020-04-01 to 2020-04-30</w:t>
      </w:r>
    </w:p>
    <w:p w:rsidR="00DD0A11" w:rsidRDefault="00954005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DD0A11" w:rsidRDefault="00DD0A11">
      <w:pPr>
        <w:spacing w:after="400"/>
        <w:jc w:val="center"/>
      </w:pP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52.0 %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Sunset - Sunrise: 18h47  / </w:t>
      </w:r>
      <w:r>
        <w:rPr>
          <w:i/>
          <w:color w:val="000000"/>
          <w:sz w:val="24"/>
        </w:rPr>
        <w:t>06h22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19h15-05h54 / 19h44-05h25  / 20h13-04h56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19h44 to 05h25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9.692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19h44 to 00h31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4405D7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00h31 to 05h25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 of obs over 200.</w:t>
      </w:r>
      <w:r>
        <w:rPr>
          <w:color w:val="000000"/>
          <w:sz w:val="20"/>
        </w:rPr>
        <w:t>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63.0 %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18h47  / 06h21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19h16-05h52 / 19h44-05h24  / 20h14-04h55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19h45 to 05h24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9.658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19h45 to 00h30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4405D7">
      <w:pPr>
        <w:spacing w:after="60"/>
      </w:pPr>
      <w:r>
        <w:rPr>
          <w:color w:val="000000"/>
          <w:sz w:val="24"/>
        </w:rPr>
        <w:t xml:space="preserve"> RA = 10 56 2</w:t>
      </w:r>
      <w:r>
        <w:rPr>
          <w:color w:val="000000"/>
          <w:sz w:val="24"/>
        </w:rPr>
        <w:t xml:space="preserve">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00h31 to 05h24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lastRenderedPageBreak/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73.0 %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18h48  / 06h20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19h16-05h51 / 19h45-05h22  / 20h14-04h53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19h46 to 05h23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9.624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19h46 to 00h30 : Sp1128+0141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11.54,  SpT= 6.0</w:t>
      </w:r>
    </w:p>
    <w:p w:rsidR="00DD0A11" w:rsidRDefault="00954005" w:rsidP="004405D7">
      <w:pPr>
        <w:spacing w:after="60"/>
      </w:pPr>
      <w:r>
        <w:rPr>
          <w:color w:val="000000"/>
          <w:sz w:val="24"/>
        </w:rPr>
        <w:t xml:space="preserve"> RA = 11 28 7.008, DEC = 01 41 30.120,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</w:t>
      </w:r>
      <w:r w:rsidR="004405D7">
        <w:rPr>
          <w:color w:val="000000"/>
          <w:sz w:val="24"/>
        </w:rPr>
        <w:t>50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00h30 to 05h23 : Sp</w:t>
      </w:r>
      <w:r>
        <w:rPr>
          <w:b/>
          <w:color w:val="000000"/>
          <w:sz w:val="24"/>
        </w:rPr>
        <w:t>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83.0 %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18h49  / 06h18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19h17-05h50 / 19h46-05h21  / 20h15-04h52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19h47 to 05h21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9.59 h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b/>
          <w:color w:val="000000" w:themeColor="text1"/>
          <w:sz w:val="24"/>
        </w:rPr>
        <w:t>From 19h</w:t>
      </w:r>
      <w:r>
        <w:rPr>
          <w:b/>
          <w:color w:val="000000" w:themeColor="text1"/>
          <w:sz w:val="24"/>
        </w:rPr>
        <w:t>46</w:t>
      </w:r>
      <w:r w:rsidRPr="008C3251">
        <w:rPr>
          <w:b/>
          <w:color w:val="000000" w:themeColor="text1"/>
          <w:sz w:val="24"/>
        </w:rPr>
        <w:t xml:space="preserve"> to 00h3</w:t>
      </w:r>
      <w:r>
        <w:rPr>
          <w:b/>
          <w:color w:val="000000" w:themeColor="text1"/>
          <w:sz w:val="24"/>
        </w:rPr>
        <w:t>0</w:t>
      </w:r>
      <w:r w:rsidRPr="008C3251">
        <w:rPr>
          <w:b/>
          <w:color w:val="000000" w:themeColor="text1"/>
          <w:sz w:val="24"/>
        </w:rPr>
        <w:t xml:space="preserve"> : Sp0714+3702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color w:val="000000" w:themeColor="text1"/>
          <w:sz w:val="20"/>
        </w:rPr>
        <w:t xml:space="preserve">  Note: </w:t>
      </w:r>
      <w:proofErr w:type="spellStart"/>
      <w:r w:rsidRPr="008C3251">
        <w:rPr>
          <w:color w:val="000000" w:themeColor="text1"/>
          <w:sz w:val="20"/>
        </w:rPr>
        <w:t>Prio_target</w:t>
      </w:r>
      <w:proofErr w:type="spellEnd"/>
      <w:r w:rsidRPr="008C3251">
        <w:rPr>
          <w:color w:val="000000" w:themeColor="text1"/>
          <w:sz w:val="20"/>
        </w:rPr>
        <w:t xml:space="preserve">                                         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color w:val="000000" w:themeColor="text1"/>
          <w:sz w:val="20"/>
        </w:rPr>
        <w:t xml:space="preserve">  SPECULOOS : </w:t>
      </w:r>
      <w:r>
        <w:rPr>
          <w:color w:val="000000" w:themeColor="text1"/>
          <w:sz w:val="20"/>
        </w:rPr>
        <w:t>48.75</w:t>
      </w:r>
      <w:r w:rsidRPr="008C3251">
        <w:rPr>
          <w:color w:val="000000" w:themeColor="text1"/>
          <w:sz w:val="20"/>
        </w:rPr>
        <w:t xml:space="preserve"> h of </w:t>
      </w:r>
      <w:proofErr w:type="spellStart"/>
      <w:r w:rsidRPr="008C3251">
        <w:rPr>
          <w:color w:val="000000" w:themeColor="text1"/>
          <w:sz w:val="20"/>
        </w:rPr>
        <w:t>obs</w:t>
      </w:r>
      <w:proofErr w:type="spellEnd"/>
      <w:r w:rsidRPr="008C3251">
        <w:rPr>
          <w:color w:val="000000" w:themeColor="text1"/>
          <w:sz w:val="20"/>
        </w:rPr>
        <w:t xml:space="preserve"> over 200.0 h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proofErr w:type="spellStart"/>
      <w:r w:rsidRPr="008C3251">
        <w:rPr>
          <w:color w:val="000000" w:themeColor="text1"/>
          <w:sz w:val="24"/>
        </w:rPr>
        <w:t>Jmag</w:t>
      </w:r>
      <w:proofErr w:type="spellEnd"/>
      <w:r w:rsidRPr="008C3251">
        <w:rPr>
          <w:color w:val="000000" w:themeColor="text1"/>
          <w:sz w:val="24"/>
        </w:rPr>
        <w:t xml:space="preserve">= 11.975999999999999,  </w:t>
      </w:r>
      <w:proofErr w:type="spellStart"/>
      <w:r w:rsidRPr="008C3251">
        <w:rPr>
          <w:color w:val="000000" w:themeColor="text1"/>
          <w:sz w:val="24"/>
        </w:rPr>
        <w:t>SpT</w:t>
      </w:r>
      <w:proofErr w:type="spellEnd"/>
      <w:r w:rsidRPr="008C3251">
        <w:rPr>
          <w:color w:val="000000" w:themeColor="text1"/>
          <w:sz w:val="24"/>
        </w:rPr>
        <w:t>= 7.5</w:t>
      </w:r>
    </w:p>
    <w:p w:rsidR="008C3251" w:rsidRPr="008C3251" w:rsidRDefault="008C3251" w:rsidP="008C3251">
      <w:pPr>
        <w:spacing w:after="60"/>
        <w:rPr>
          <w:color w:val="000000" w:themeColor="text1"/>
        </w:rPr>
      </w:pPr>
      <w:r w:rsidRPr="008C3251">
        <w:rPr>
          <w:color w:val="000000" w:themeColor="text1"/>
          <w:sz w:val="24"/>
        </w:rPr>
        <w:t xml:space="preserve"> RA = 07 14 3.912, DEC = 37 02 45.960, </w:t>
      </w:r>
      <w:proofErr w:type="spellStart"/>
      <w:r w:rsidRPr="008C3251">
        <w:rPr>
          <w:color w:val="000000" w:themeColor="text1"/>
          <w:sz w:val="24"/>
        </w:rPr>
        <w:t>filt</w:t>
      </w:r>
      <w:proofErr w:type="spellEnd"/>
      <w:r w:rsidRPr="008C3251">
        <w:rPr>
          <w:color w:val="000000" w:themeColor="text1"/>
          <w:sz w:val="24"/>
        </w:rPr>
        <w:t>=</w:t>
      </w:r>
      <w:proofErr w:type="spellStart"/>
      <w:r w:rsidRPr="008C3251">
        <w:rPr>
          <w:color w:val="000000" w:themeColor="text1"/>
          <w:sz w:val="24"/>
        </w:rPr>
        <w:t>I+z</w:t>
      </w:r>
      <w:proofErr w:type="spellEnd"/>
      <w:r w:rsidRPr="008C3251">
        <w:rPr>
          <w:color w:val="000000" w:themeColor="text1"/>
          <w:sz w:val="24"/>
        </w:rPr>
        <w:t xml:space="preserve"> ,  </w:t>
      </w:r>
      <w:proofErr w:type="spellStart"/>
      <w:r w:rsidRPr="008C3251">
        <w:rPr>
          <w:color w:val="000000" w:themeColor="text1"/>
          <w:sz w:val="24"/>
        </w:rPr>
        <w:t>texp</w:t>
      </w:r>
      <w:proofErr w:type="spellEnd"/>
      <w:r w:rsidRPr="008C3251">
        <w:rPr>
          <w:color w:val="000000" w:themeColor="text1"/>
          <w:sz w:val="24"/>
        </w:rPr>
        <w:t>=55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00h30 to 05h21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</w:t>
      </w:r>
      <w:r>
        <w:rPr>
          <w:color w:val="000000"/>
          <w:sz w:val="20"/>
        </w:rPr>
        <w:t xml:space="preserve">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91.0 %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18h49  / 06h17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</w:t>
      </w:r>
      <w:r>
        <w:rPr>
          <w:i/>
          <w:color w:val="000000"/>
          <w:sz w:val="24"/>
        </w:rPr>
        <w:t>lights: 19h18-05h49 / 19h47-05h20  / 20h16-04h50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19h47 to 05h20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9.556 h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b/>
          <w:color w:val="000000" w:themeColor="text1"/>
          <w:sz w:val="24"/>
        </w:rPr>
        <w:t>From 19h</w:t>
      </w:r>
      <w:r>
        <w:rPr>
          <w:b/>
          <w:color w:val="000000" w:themeColor="text1"/>
          <w:sz w:val="24"/>
        </w:rPr>
        <w:t>4</w:t>
      </w:r>
      <w:r>
        <w:rPr>
          <w:b/>
          <w:color w:val="000000" w:themeColor="text1"/>
          <w:sz w:val="24"/>
        </w:rPr>
        <w:t>7</w:t>
      </w:r>
      <w:r w:rsidRPr="008C3251">
        <w:rPr>
          <w:b/>
          <w:color w:val="000000" w:themeColor="text1"/>
          <w:sz w:val="24"/>
        </w:rPr>
        <w:t xml:space="preserve"> to 00h3</w:t>
      </w:r>
      <w:r>
        <w:rPr>
          <w:b/>
          <w:color w:val="000000" w:themeColor="text1"/>
          <w:sz w:val="24"/>
        </w:rPr>
        <w:t>0</w:t>
      </w:r>
      <w:r w:rsidRPr="008C3251">
        <w:rPr>
          <w:b/>
          <w:color w:val="000000" w:themeColor="text1"/>
          <w:sz w:val="24"/>
        </w:rPr>
        <w:t xml:space="preserve"> : Sp0714+3702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color w:val="000000" w:themeColor="text1"/>
          <w:sz w:val="20"/>
        </w:rPr>
        <w:t xml:space="preserve">  Note: </w:t>
      </w:r>
      <w:proofErr w:type="spellStart"/>
      <w:r w:rsidRPr="008C3251">
        <w:rPr>
          <w:color w:val="000000" w:themeColor="text1"/>
          <w:sz w:val="20"/>
        </w:rPr>
        <w:t>Prio_target</w:t>
      </w:r>
      <w:proofErr w:type="spellEnd"/>
      <w:r w:rsidRPr="008C3251">
        <w:rPr>
          <w:color w:val="000000" w:themeColor="text1"/>
          <w:sz w:val="20"/>
        </w:rPr>
        <w:t xml:space="preserve">                                         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r w:rsidRPr="008C3251">
        <w:rPr>
          <w:color w:val="000000" w:themeColor="text1"/>
          <w:sz w:val="20"/>
        </w:rPr>
        <w:t xml:space="preserve">  SPECULOOS : </w:t>
      </w:r>
      <w:r>
        <w:rPr>
          <w:color w:val="000000" w:themeColor="text1"/>
          <w:sz w:val="20"/>
        </w:rPr>
        <w:t>48.75</w:t>
      </w:r>
      <w:r w:rsidRPr="008C3251">
        <w:rPr>
          <w:color w:val="000000" w:themeColor="text1"/>
          <w:sz w:val="20"/>
        </w:rPr>
        <w:t xml:space="preserve"> h of </w:t>
      </w:r>
      <w:proofErr w:type="spellStart"/>
      <w:r w:rsidRPr="008C3251">
        <w:rPr>
          <w:color w:val="000000" w:themeColor="text1"/>
          <w:sz w:val="20"/>
        </w:rPr>
        <w:t>obs</w:t>
      </w:r>
      <w:proofErr w:type="spellEnd"/>
      <w:r w:rsidRPr="008C3251">
        <w:rPr>
          <w:color w:val="000000" w:themeColor="text1"/>
          <w:sz w:val="20"/>
        </w:rPr>
        <w:t xml:space="preserve"> over 200.0 h</w:t>
      </w:r>
    </w:p>
    <w:p w:rsidR="008C3251" w:rsidRPr="008C3251" w:rsidRDefault="008C3251" w:rsidP="008C3251">
      <w:pPr>
        <w:spacing w:after="0"/>
        <w:rPr>
          <w:color w:val="000000" w:themeColor="text1"/>
        </w:rPr>
      </w:pPr>
      <w:proofErr w:type="spellStart"/>
      <w:r w:rsidRPr="008C3251">
        <w:rPr>
          <w:color w:val="000000" w:themeColor="text1"/>
          <w:sz w:val="24"/>
        </w:rPr>
        <w:t>Jmag</w:t>
      </w:r>
      <w:proofErr w:type="spellEnd"/>
      <w:r w:rsidRPr="008C3251">
        <w:rPr>
          <w:color w:val="000000" w:themeColor="text1"/>
          <w:sz w:val="24"/>
        </w:rPr>
        <w:t xml:space="preserve">= 11.975999999999999,  </w:t>
      </w:r>
      <w:proofErr w:type="spellStart"/>
      <w:r w:rsidRPr="008C3251">
        <w:rPr>
          <w:color w:val="000000" w:themeColor="text1"/>
          <w:sz w:val="24"/>
        </w:rPr>
        <w:t>SpT</w:t>
      </w:r>
      <w:proofErr w:type="spellEnd"/>
      <w:r w:rsidRPr="008C3251">
        <w:rPr>
          <w:color w:val="000000" w:themeColor="text1"/>
          <w:sz w:val="24"/>
        </w:rPr>
        <w:t>= 7.5</w:t>
      </w:r>
    </w:p>
    <w:p w:rsidR="008C3251" w:rsidRPr="008C3251" w:rsidRDefault="008C3251" w:rsidP="008C3251">
      <w:pPr>
        <w:spacing w:after="60"/>
        <w:rPr>
          <w:color w:val="000000" w:themeColor="text1"/>
        </w:rPr>
      </w:pPr>
      <w:r w:rsidRPr="008C3251">
        <w:rPr>
          <w:color w:val="000000" w:themeColor="text1"/>
          <w:sz w:val="24"/>
        </w:rPr>
        <w:t xml:space="preserve"> RA = 07 14 3.912, DEC = 37 02 45.960, </w:t>
      </w:r>
      <w:proofErr w:type="spellStart"/>
      <w:r w:rsidRPr="008C3251">
        <w:rPr>
          <w:color w:val="000000" w:themeColor="text1"/>
          <w:sz w:val="24"/>
        </w:rPr>
        <w:t>filt</w:t>
      </w:r>
      <w:proofErr w:type="spellEnd"/>
      <w:r w:rsidRPr="008C3251">
        <w:rPr>
          <w:color w:val="000000" w:themeColor="text1"/>
          <w:sz w:val="24"/>
        </w:rPr>
        <w:t>=</w:t>
      </w:r>
      <w:proofErr w:type="spellStart"/>
      <w:r w:rsidRPr="008C3251">
        <w:rPr>
          <w:color w:val="000000" w:themeColor="text1"/>
          <w:sz w:val="24"/>
        </w:rPr>
        <w:t>I+z</w:t>
      </w:r>
      <w:proofErr w:type="spellEnd"/>
      <w:r w:rsidRPr="008C3251">
        <w:rPr>
          <w:color w:val="000000" w:themeColor="text1"/>
          <w:sz w:val="24"/>
        </w:rPr>
        <w:t xml:space="preserve"> ,  </w:t>
      </w:r>
      <w:proofErr w:type="spellStart"/>
      <w:r w:rsidRPr="008C3251">
        <w:rPr>
          <w:color w:val="000000" w:themeColor="text1"/>
          <w:sz w:val="24"/>
        </w:rPr>
        <w:t>texp</w:t>
      </w:r>
      <w:proofErr w:type="spellEnd"/>
      <w:r w:rsidRPr="008C3251">
        <w:rPr>
          <w:color w:val="000000" w:themeColor="text1"/>
          <w:sz w:val="24"/>
        </w:rPr>
        <w:t>=55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00h30 to 05h20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96.0 %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18h50  / 06h16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19h18-05h</w:t>
      </w:r>
      <w:r>
        <w:rPr>
          <w:i/>
          <w:color w:val="000000"/>
          <w:sz w:val="24"/>
        </w:rPr>
        <w:t>47 / 19h47-05h19  / 20h17-04h49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19h48 to 05h19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9.522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19h48 to 00h29 : Sp0939+2943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</w:t>
      </w:r>
      <w:r>
        <w:rPr>
          <w:color w:val="000000"/>
          <w:sz w:val="24"/>
        </w:rPr>
        <w:t>g= 11.984000000000002,  SpT= 6.51</w:t>
      </w:r>
    </w:p>
    <w:p w:rsidR="00DD0A11" w:rsidRDefault="00954005" w:rsidP="004405D7">
      <w:pPr>
        <w:spacing w:after="60"/>
      </w:pPr>
      <w:r>
        <w:rPr>
          <w:color w:val="000000"/>
          <w:sz w:val="24"/>
        </w:rPr>
        <w:t xml:space="preserve"> RA = 09 39 23.256, DEC = 29 43 27.120,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</w:t>
      </w:r>
      <w:r w:rsidR="008C3251">
        <w:rPr>
          <w:color w:val="000000"/>
          <w:sz w:val="24"/>
        </w:rPr>
        <w:t>70</w:t>
      </w:r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after="0"/>
      </w:pPr>
      <w:r>
        <w:rPr>
          <w:b/>
          <w:color w:val="000000"/>
          <w:sz w:val="24"/>
        </w:rPr>
        <w:t>From 00h30 to 05h19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18h50  / 06h15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19h19-05h46 / 19h48-05h17  / 20h18-04h48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r>
        <w:rPr>
          <w:i/>
          <w:color w:val="000000"/>
          <w:sz w:val="24"/>
        </w:rPr>
        <w:t>twil.): 19h49 to 05h17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9.488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19h49 to 00h29 : Sp1037+3011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8.0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11.79,  SpT= 6.1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37 28.752, DEC = 30 11 10.680</w:t>
      </w:r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</w:t>
      </w:r>
      <w:r w:rsidR="00F05E81">
        <w:rPr>
          <w:color w:val="000000"/>
          <w:sz w:val="24"/>
        </w:rPr>
        <w:t>70</w:t>
      </w:r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after="0"/>
      </w:pPr>
      <w:r>
        <w:rPr>
          <w:b/>
          <w:color w:val="000000"/>
          <w:sz w:val="24"/>
        </w:rPr>
        <w:t>From 00h29 to 05h17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</w:t>
      </w:r>
      <w:r>
        <w:rPr>
          <w:b/>
          <w:color w:val="000000"/>
          <w:sz w:val="24"/>
          <w:u w:val="single"/>
        </w:rPr>
        <w:t>g on the 2020-04-08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18h51  / 06h14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19h20-05h45 / 19h49-05h16  / 20h18-04h46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19h49 to 05h16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9.454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 xml:space="preserve">From 19h49 to </w:t>
      </w:r>
      <w:r>
        <w:rPr>
          <w:b/>
          <w:color w:val="000000"/>
          <w:sz w:val="24"/>
        </w:rPr>
        <w:t>00h29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00h29 to 05h16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</w:t>
      </w:r>
      <w:r>
        <w:rPr>
          <w:color w:val="000000"/>
          <w:sz w:val="20"/>
        </w:rPr>
        <w:t xml:space="preserve">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96.0 %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Sunset - Sunrise: 18h52  / </w:t>
      </w:r>
      <w:r>
        <w:rPr>
          <w:i/>
          <w:color w:val="000000"/>
          <w:sz w:val="24"/>
        </w:rPr>
        <w:t>06h12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19h20-05h44 / 19h49-05h15  / 20h19-04h45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19h50 to 05h14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9.42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19h50 to 00h28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</w:t>
      </w:r>
      <w:r>
        <w:rPr>
          <w:color w:val="000000"/>
          <w:sz w:val="20"/>
        </w:rPr>
        <w:t xml:space="preserve">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05h14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</w:t>
      </w:r>
      <w:r>
        <w:rPr>
          <w:color w:val="000000"/>
          <w:sz w:val="20"/>
        </w:rPr>
        <w:t>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91.0 %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18h52  / 06h11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19h21-05h43 / 19h50-05h13  / 20h20-04h44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</w:t>
      </w:r>
      <w:r>
        <w:rPr>
          <w:i/>
          <w:color w:val="000000"/>
          <w:sz w:val="24"/>
        </w:rPr>
        <w:t>nd of night (Naut. twil.): 19h51 to 05h13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9.386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19h51 to 00h28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05h13 : Sp1423+5146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11.885,  SpT= 6.98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23 2.808, DEC = </w:t>
      </w:r>
      <w:r w:rsidR="004405D7">
        <w:rPr>
          <w:color w:val="000000"/>
          <w:sz w:val="24"/>
        </w:rPr>
        <w:t xml:space="preserve">51 46 30.360,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>=</w:t>
      </w:r>
      <w:proofErr w:type="spellStart"/>
      <w:r w:rsidR="004405D7">
        <w:rPr>
          <w:color w:val="000000"/>
          <w:sz w:val="24"/>
        </w:rPr>
        <w:t>I+z</w:t>
      </w:r>
      <w:proofErr w:type="spellEnd"/>
      <w:r w:rsidR="004405D7">
        <w:rPr>
          <w:color w:val="000000"/>
          <w:sz w:val="24"/>
        </w:rPr>
        <w:t xml:space="preserve">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=70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83.0 %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18h53  / 06h10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19h22-05h41 / 19h51-05h12  / 20h21-04h42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19h51 to 05h12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9.352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19h51 to 00h28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05h12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the </w:t>
      </w:r>
      <w:r>
        <w:rPr>
          <w:b/>
          <w:color w:val="000000"/>
          <w:sz w:val="24"/>
          <w:u w:val="single"/>
        </w:rPr>
        <w:t>2020-04-12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74.0 %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18h54  / 06h09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19h22-05h40 / 19h52-05h11  / 20h22-04h41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19h52 to 05h11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9.318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 xml:space="preserve">From 19h52 to 00h27 : </w:t>
      </w:r>
      <w:r>
        <w:rPr>
          <w:b/>
          <w:color w:val="000000"/>
          <w:sz w:val="24"/>
        </w:rPr>
        <w:t>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05h11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</w:t>
      </w:r>
      <w:r>
        <w:rPr>
          <w:color w:val="000000"/>
          <w:sz w:val="20"/>
        </w:rPr>
        <w:t xml:space="preserve">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64.0 %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18h54  / 06h08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</w:t>
      </w:r>
      <w:r>
        <w:rPr>
          <w:i/>
          <w:color w:val="000000"/>
          <w:sz w:val="24"/>
        </w:rPr>
        <w:t>/Naut./Astro. twilights: 19h23-05h39 / 19h53-05h10  / 20h23-04h39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19h53 to 05h10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9.284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19h53 to 00h27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</w:t>
      </w:r>
      <w:r>
        <w:rPr>
          <w:color w:val="000000"/>
          <w:sz w:val="20"/>
        </w:rPr>
        <w:t>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05h10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54.0 %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Sunset - </w:t>
      </w:r>
      <w:r>
        <w:rPr>
          <w:i/>
          <w:color w:val="000000"/>
          <w:sz w:val="24"/>
        </w:rPr>
        <w:t>Sunrise: 18h55  / 06h07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19h24-05h38 / 19h53-05h08  / 20h24-04h38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19h54 to 05h09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9.25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19h54 to 00h27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</w:t>
      </w:r>
      <w:r>
        <w:rPr>
          <w:color w:val="000000"/>
          <w:sz w:val="20"/>
        </w:rPr>
        <w:t xml:space="preserve">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DD0A11">
      <w:pPr>
        <w:spacing w:before="320" w:after="0"/>
      </w:pP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00h28 to 05h09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</w:t>
      </w:r>
      <w:r>
        <w:rPr>
          <w:color w:val="000000"/>
          <w:sz w:val="20"/>
        </w:rPr>
        <w:t xml:space="preserve">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43.0 %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18h56  / 06h05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19h25-05h37 / 19h54-05h07  /</w:t>
      </w:r>
      <w:r>
        <w:rPr>
          <w:i/>
          <w:color w:val="000000"/>
          <w:sz w:val="24"/>
        </w:rPr>
        <w:t xml:space="preserve"> 20h24-04h37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19h54 to 05h07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9.216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19h54 to 00h26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00h27 to 05h07 : Sp1524+2925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11.206,  SpT= 6.56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15 24 24.744, DEC = 29 25 31.440, texp=34 ,  filt=I+z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34.0 %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18h56  / 06h04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Civil/Naut./Astro. twilights: 19h25-05h35 / 19h55-05h06  / </w:t>
      </w:r>
      <w:r>
        <w:rPr>
          <w:i/>
          <w:color w:val="000000"/>
          <w:sz w:val="24"/>
        </w:rPr>
        <w:t>20h25-04h35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19h55 to 05h06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9.183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19h55 to 00h26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4405D7">
      <w:pPr>
        <w:spacing w:after="60"/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00h27 to 05h06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</w:t>
      </w:r>
      <w:r>
        <w:rPr>
          <w:color w:val="000000"/>
          <w:sz w:val="24"/>
        </w:rPr>
        <w:t>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25.0 %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18h57  / 06h03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19h26-05h34 / 19h56-05h05  / 20h26-04h34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19h56 to 05h05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 xml:space="preserve">Night duration </w:t>
      </w:r>
      <w:r>
        <w:rPr>
          <w:i/>
          <w:color w:val="000000"/>
          <w:sz w:val="24"/>
        </w:rPr>
        <w:t>(Naut. twil.): 9.149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19h56 to 00h26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00h27 to 05h0</w:t>
      </w:r>
      <w:r>
        <w:rPr>
          <w:b/>
          <w:color w:val="000000"/>
          <w:sz w:val="24"/>
        </w:rPr>
        <w:t>5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17</w:t>
      </w:r>
      <w:r>
        <w:rPr>
          <w:i/>
          <w:color w:val="000000"/>
          <w:sz w:val="24"/>
        </w:rPr>
        <w:t>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18h58  / 06h02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19h27-05h33 / 19h56-05h03  / 20h27-04h33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20h18 to 05h04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9.115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20h18 to 05h04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</w:t>
      </w:r>
      <w:r>
        <w:rPr>
          <w:color w:val="000000"/>
          <w:sz w:val="20"/>
        </w:rPr>
        <w:t xml:space="preserve">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11.0 %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18h58  / 06h01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19h27-05h32 / 19h57-05h02  / 20h28-04h31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20h14 to 05h02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9.082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20h14 to 05h02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</w:t>
      </w:r>
      <w:r>
        <w:rPr>
          <w:color w:val="000000"/>
          <w:sz w:val="20"/>
        </w:rPr>
        <w:t>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6.0 %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18h59  / 06h00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19h28-05h31 /</w:t>
      </w:r>
      <w:r>
        <w:rPr>
          <w:i/>
          <w:color w:val="000000"/>
          <w:sz w:val="24"/>
        </w:rPr>
        <w:t xml:space="preserve"> 19h58-05h01  / 20h29-04h30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20h10 to 05h01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9.049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20h10 to 05h01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 xml:space="preserve">Jmag= </w:t>
      </w:r>
      <w:r>
        <w:rPr>
          <w:color w:val="000000"/>
          <w:sz w:val="24"/>
        </w:rPr>
        <w:t>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2.0 %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19h00  / 05h59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19h29-05h30 / 19h59-05h00  / 20h30-04h29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</w:t>
      </w:r>
      <w:r>
        <w:rPr>
          <w:i/>
          <w:color w:val="000000"/>
          <w:sz w:val="24"/>
        </w:rPr>
        <w:t>ght (Naut. twil.): 20h06 to 05h00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9.015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20h06 to 05h00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19h00  / 05h58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19h30-05h29 / 20h00-04h59  / 20h31-04h28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20h02 to 04h59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8.982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20h02 to 04h59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19h01  / 05h57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19h30-05h27 / 20h00-04h57  / 20h32-04h26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20h01 to 04h58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8.949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20h01 to 04h58 : Sp1444+3002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11.671,  SpT= 7.13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14 44 17.160, DEC = 30 02 14.280, fil</w:t>
      </w:r>
      <w:r>
        <w:rPr>
          <w:color w:val="000000"/>
          <w:sz w:val="24"/>
        </w:rPr>
        <w:t>t=I+z ,  texp=52</w:t>
      </w:r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2.0 %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19h02  / 05h56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19h31-05h26 / 20h01-04h56  / 20h33-04h25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20h02 to 04h57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8.916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20h02 to 23h43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23h44 to 04h57 : Sp1</w:t>
      </w:r>
      <w:r>
        <w:rPr>
          <w:b/>
          <w:color w:val="000000"/>
          <w:sz w:val="24"/>
        </w:rPr>
        <w:t>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6.0 %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</w:t>
      </w:r>
      <w:r>
        <w:rPr>
          <w:i/>
          <w:color w:val="000000"/>
          <w:sz w:val="24"/>
        </w:rPr>
        <w:t>et - Sunrise: 19h02  / 05h55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19h32-05h25 / 20h02-04h55  / 20h33-04h24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20h03 to 04h55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8.883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20h03 to 23h43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</w:t>
      </w:r>
      <w:r>
        <w:rPr>
          <w:color w:val="000000"/>
          <w:sz w:val="20"/>
        </w:rPr>
        <w:t xml:space="preserve">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23h44 to 04h55 : Sp1614-0251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2020-04-26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11.0 %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</w:t>
      </w:r>
      <w:r>
        <w:rPr>
          <w:i/>
          <w:color w:val="000000"/>
          <w:sz w:val="24"/>
        </w:rPr>
        <w:t>rise: 19h03  / 05h54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19h33-05h24 / 20h03-04h54  / 20h34-04h22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20h04 to 04h54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8.85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20h04 to 23h43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</w:t>
      </w:r>
      <w:r>
        <w:rPr>
          <w:color w:val="000000"/>
          <w:sz w:val="20"/>
        </w:rPr>
        <w:t xml:space="preserve">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23h44 to 04h54 : Sp1614-0251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</w:t>
      </w:r>
      <w:r>
        <w:rPr>
          <w:color w:val="000000"/>
          <w:sz w:val="20"/>
        </w:rPr>
        <w:t>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2020-04-27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19.0 %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19h04  / 05h53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19h33-05h23 / 20h04-04h53  / 20h35</w:t>
      </w:r>
      <w:r>
        <w:rPr>
          <w:i/>
          <w:color w:val="000000"/>
          <w:sz w:val="24"/>
        </w:rPr>
        <w:t>-04h21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20h05 to 04h53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8.818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20h05 to 23h43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F05E81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23h43 to 04h53 : Sp1614-0251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</w:t>
      </w:r>
      <w:r>
        <w:rPr>
          <w:color w:val="000000"/>
          <w:sz w:val="24"/>
        </w:rPr>
        <w:t>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2020-04-28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27.0 %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19h04  / 05h52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19h34-05h22 / 20h05-04h52  / 20h36-04h20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 xml:space="preserve">Start-end </w:t>
      </w:r>
      <w:r>
        <w:rPr>
          <w:i/>
          <w:color w:val="000000"/>
          <w:sz w:val="24"/>
        </w:rPr>
        <w:t>of night (Naut. twil.): 20h05 to 04h52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>Night duration (Naut. twil.): 8.786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20h05 to 23h42 : Sp1056+0700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7.09,  SpT= 6.0</w:t>
      </w:r>
    </w:p>
    <w:p w:rsidR="00DD0A11" w:rsidRDefault="00954005" w:rsidP="00954005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 w:rsidR="004405D7">
        <w:rPr>
          <w:color w:val="000000"/>
          <w:sz w:val="24"/>
        </w:rPr>
        <w:t>filt</w:t>
      </w:r>
      <w:proofErr w:type="spellEnd"/>
      <w:r w:rsidR="004405D7">
        <w:rPr>
          <w:color w:val="000000"/>
          <w:sz w:val="24"/>
        </w:rPr>
        <w:t xml:space="preserve">=r ,  </w:t>
      </w:r>
      <w:proofErr w:type="spellStart"/>
      <w:r w:rsidR="004405D7">
        <w:rPr>
          <w:color w:val="000000"/>
          <w:sz w:val="24"/>
        </w:rPr>
        <w:t>texp</w:t>
      </w:r>
      <w:proofErr w:type="spellEnd"/>
      <w:r w:rsidR="004405D7">
        <w:rPr>
          <w:color w:val="000000"/>
          <w:sz w:val="24"/>
        </w:rPr>
        <w:t>=10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23h43 to 04h52 : Sp1614-0251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95400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Moon illumination: 37.0 %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Sunset - Sunrise: 19h05  / 05h51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Civil/Naut./Astro. twilights: 19h35-05h21 / 20h05-04h51  / 20h37-04h19</w:t>
      </w:r>
    </w:p>
    <w:p w:rsidR="00DD0A11" w:rsidRDefault="00954005">
      <w:pPr>
        <w:spacing w:after="0"/>
      </w:pPr>
      <w:r>
        <w:rPr>
          <w:i/>
          <w:color w:val="000000"/>
          <w:sz w:val="24"/>
        </w:rPr>
        <w:t>Start-end of night (Naut. twil.): 20h06 to 04h51</w:t>
      </w:r>
    </w:p>
    <w:p w:rsidR="00DD0A11" w:rsidRDefault="00954005">
      <w:pPr>
        <w:spacing w:after="60"/>
      </w:pPr>
      <w:r>
        <w:rPr>
          <w:i/>
          <w:color w:val="000000"/>
          <w:sz w:val="24"/>
        </w:rPr>
        <w:t xml:space="preserve">Night duration </w:t>
      </w:r>
      <w:r>
        <w:rPr>
          <w:i/>
          <w:color w:val="000000"/>
          <w:sz w:val="24"/>
        </w:rPr>
        <w:t>(Naut. twil.): 8.754 h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20h06 to 23h42 : Sp1223-0858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8.16 h of obs over 60.0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11.856,  SpT= 6.42</w:t>
      </w:r>
    </w:p>
    <w:p w:rsidR="00DD0A11" w:rsidRDefault="00954005" w:rsidP="00954005">
      <w:pPr>
        <w:spacing w:after="60"/>
      </w:pPr>
      <w:r>
        <w:rPr>
          <w:color w:val="000000"/>
          <w:sz w:val="24"/>
        </w:rPr>
        <w:t xml:space="preserve"> RA = 12 23 52.080, DEC = -8 58 43.680,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=70</w:t>
      </w:r>
    </w:p>
    <w:p w:rsidR="00DD0A11" w:rsidRDefault="00954005">
      <w:pPr>
        <w:spacing w:after="0"/>
      </w:pPr>
      <w:r>
        <w:rPr>
          <w:b/>
          <w:color w:val="000000"/>
          <w:sz w:val="24"/>
        </w:rPr>
        <w:t>From 23h43 t</w:t>
      </w:r>
      <w:r>
        <w:rPr>
          <w:b/>
          <w:color w:val="000000"/>
          <w:sz w:val="24"/>
        </w:rPr>
        <w:t>o 04h51 : Sp1614-0251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DD0A11" w:rsidRDefault="00954005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DD0A11" w:rsidRDefault="00954005">
      <w:pPr>
        <w:spacing w:after="0"/>
      </w:pPr>
      <w:r>
        <w:rPr>
          <w:color w:val="000000"/>
          <w:sz w:val="24"/>
        </w:rPr>
        <w:t>Jmag= 11.303,  SpT= 6.33</w:t>
      </w:r>
    </w:p>
    <w:p w:rsidR="00DD0A11" w:rsidRDefault="00954005">
      <w:pPr>
        <w:spacing w:after="60"/>
      </w:pPr>
      <w:r>
        <w:rPr>
          <w:color w:val="000000"/>
          <w:sz w:val="24"/>
        </w:rPr>
        <w:t xml:space="preserve"> RA = 16 14 25.200, DEC = -2 51 0.720,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DD0A11" w:rsidRDefault="00DD0A11">
      <w:pPr>
        <w:spacing w:before="320" w:after="0"/>
      </w:pPr>
    </w:p>
    <w:sectPr w:rsidR="00DD0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5D7"/>
    <w:rsid w:val="008C3251"/>
    <w:rsid w:val="00954005"/>
    <w:rsid w:val="00AA1D8D"/>
    <w:rsid w:val="00B47730"/>
    <w:rsid w:val="00CB0664"/>
    <w:rsid w:val="00DD0A11"/>
    <w:rsid w:val="00F05E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6DED6"/>
  <w14:defaultImageDpi w14:val="300"/>
  <w15:docId w15:val="{22FAE6E9-00A9-044B-A30E-28466208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627BD-0BDF-494E-B8EC-9BB027BB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2888</Words>
  <Characters>15885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2020-04-01T15:03:00Z</dcterms:modified>
  <cp:category/>
</cp:coreProperties>
</file>