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TS_La_Silla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2020-09-01 to 2020-10-01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2020-09-01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22h24  / 10h59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22h52-10h32 / 23h20-10h04  / 23h47-09h36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23h20 to 10h04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10.737 h</w:t>
      </w:r>
    </w:p>
    <w:p>
      <w:pPr>
        <w:spacing w:before="0" w:after="0"/>
      </w:pPr>
      <w:r>
        <w:rPr>
          <w:b/>
          <w:color w:val="000000"/>
          <w:sz w:val="24"/>
        </w:rPr>
        <w:t>From 23h20 to 03h58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03h59 to 10h04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2020-09-02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22h25  / 10h58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22h53-10h30 / 23h20-10h03  / 23h48-09h35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23h21 to 10h03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10.711 h</w:t>
      </w:r>
    </w:p>
    <w:p>
      <w:pPr>
        <w:spacing w:before="0" w:after="0"/>
      </w:pPr>
      <w:r>
        <w:rPr>
          <w:b/>
          <w:color w:val="000000"/>
          <w:sz w:val="24"/>
        </w:rPr>
        <w:t>From 23h21 to 03h57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10h03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2020-09-03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22h25  / 10h57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22h53-10h29 / 23h21-10h02  / 23h48-09h34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23h21 to 10h02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10.684 h</w:t>
      </w:r>
    </w:p>
    <w:p>
      <w:pPr>
        <w:spacing w:before="0" w:after="0"/>
      </w:pPr>
      <w:r>
        <w:rPr>
          <w:b/>
          <w:color w:val="000000"/>
          <w:sz w:val="24"/>
        </w:rPr>
        <w:t>From 23h21 to 03h57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10h02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2020-09-04</w:t>
      </w:r>
    </w:p>
    <w:p>
      <w:pPr>
        <w:spacing w:before="0" w:after="0"/>
      </w:pPr>
      <w:r>
        <w:rPr>
          <w:i/>
          <w:color w:val="000000"/>
          <w:sz w:val="24"/>
        </w:rPr>
        <w:t>Moon illumination: 94.0 %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22h26  / 10h56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22h54-10h28 / 23h21-10h01  / 23h49-09h33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23h22 to 10h01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10.657 h</w:t>
      </w:r>
    </w:p>
    <w:p>
      <w:pPr>
        <w:spacing w:before="0" w:after="0"/>
      </w:pPr>
      <w:r>
        <w:rPr>
          <w:b/>
          <w:color w:val="000000"/>
          <w:sz w:val="24"/>
        </w:rPr>
        <w:t>From 23h22 to 03h57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10h01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2020-09-05</w:t>
      </w:r>
    </w:p>
    <w:p>
      <w:pPr>
        <w:spacing w:before="0" w:after="0"/>
      </w:pPr>
      <w:r>
        <w:rPr>
          <w:i/>
          <w:color w:val="000000"/>
          <w:sz w:val="24"/>
        </w:rPr>
        <w:t>Moon illumination: 89.0 %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22h26  / 10h55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22h54-10h27 / 23h22-09h59  / 23h49-09h32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23h22 to 09h59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10.63 h</w:t>
      </w:r>
    </w:p>
    <w:p>
      <w:pPr>
        <w:spacing w:before="0" w:after="0"/>
      </w:pPr>
      <w:r>
        <w:rPr>
          <w:b/>
          <w:color w:val="000000"/>
          <w:sz w:val="24"/>
        </w:rPr>
        <w:t>From 23h22 to 03h56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03h57 to 09h59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2020-09-06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22h27  / 10h53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22h55-10h26 / 23h22-09h58  / 23h50-09h31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23h22 to 09h58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10.602 h</w:t>
      </w:r>
    </w:p>
    <w:p>
      <w:pPr>
        <w:spacing w:before="0" w:after="0"/>
      </w:pPr>
      <w:r>
        <w:rPr>
          <w:b/>
          <w:color w:val="000000"/>
          <w:sz w:val="24"/>
        </w:rPr>
        <w:t>From 23h22 to 03h56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03h56 to 09h58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2020-09-07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22h27  / 10h52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22h55-10h25 / 23h23-09h57  / 23h50-09h30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23h29 to 09h57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10.574 h</w:t>
      </w:r>
    </w:p>
    <w:p>
      <w:pPr>
        <w:spacing w:before="0" w:after="0"/>
      </w:pPr>
      <w:r>
        <w:rPr>
          <w:b/>
          <w:color w:val="000000"/>
          <w:sz w:val="24"/>
        </w:rPr>
        <w:t>From 23h29 to 03h56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03h56 to 09h57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2020-09-08</w:t>
      </w:r>
    </w:p>
    <w:p>
      <w:pPr>
        <w:spacing w:before="0" w:after="0"/>
      </w:pPr>
      <w:r>
        <w:rPr>
          <w:i/>
          <w:color w:val="000000"/>
          <w:sz w:val="24"/>
        </w:rPr>
        <w:t>Moon illumination: 67.0 %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22h28  / 10h51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22h56-10h23 / 23h23-09h56  / 23h51-09h28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23h25 to 09h56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10.547 h</w:t>
      </w:r>
    </w:p>
    <w:p>
      <w:pPr>
        <w:spacing w:before="0" w:after="0"/>
      </w:pPr>
      <w:r>
        <w:rPr>
          <w:b/>
          <w:color w:val="000000"/>
          <w:sz w:val="24"/>
        </w:rPr>
        <w:t>From 23h25 to 03h55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03h56 to 09h56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2020-09-09</w:t>
      </w:r>
    </w:p>
    <w:p>
      <w:pPr>
        <w:spacing w:before="0" w:after="0"/>
      </w:pPr>
      <w:r>
        <w:rPr>
          <w:i/>
          <w:color w:val="000000"/>
          <w:sz w:val="24"/>
        </w:rPr>
        <w:t>Moon illumination: 58.0 %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22h28  / 10h50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22h56-10h22 / 23h24-09h55  / 23h51-09h27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23h24 to 09h55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10.519 h</w:t>
      </w:r>
    </w:p>
    <w:p>
      <w:pPr>
        <w:spacing w:before="0" w:after="0"/>
      </w:pPr>
      <w:r>
        <w:rPr>
          <w:b/>
          <w:color w:val="000000"/>
          <w:sz w:val="24"/>
        </w:rPr>
        <w:t>From 23h24 to 03h55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03h56 to 09h55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2020-09-10</w:t>
      </w:r>
    </w:p>
    <w:p>
      <w:pPr>
        <w:spacing w:before="0" w:after="0"/>
      </w:pPr>
      <w:r>
        <w:rPr>
          <w:i/>
          <w:color w:val="000000"/>
          <w:sz w:val="24"/>
        </w:rPr>
        <w:t>Moon illumination: 48.0 %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22h29  / 10h49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22h57-10h21 / 23h24-09h54  / 23h52-09h26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23h24 to 09h54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10.491 h</w:t>
      </w:r>
    </w:p>
    <w:p>
      <w:pPr>
        <w:spacing w:before="0" w:after="0"/>
      </w:pPr>
      <w:r>
        <w:rPr>
          <w:b/>
          <w:color w:val="000000"/>
          <w:sz w:val="24"/>
        </w:rPr>
        <w:t>From 23h24 to 03h55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03h56 to 09h54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2020-09-11</w:t>
      </w:r>
    </w:p>
    <w:p>
      <w:pPr>
        <w:spacing w:before="0" w:after="0"/>
      </w:pPr>
      <w:r>
        <w:rPr>
          <w:i/>
          <w:color w:val="000000"/>
          <w:sz w:val="24"/>
        </w:rPr>
        <w:t>Moon illumination: 38.0 %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22h29  / 10h47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22h57-10h20 / 23h25-09h52  / 23h52-09h25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23h25 to 09h53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10.462 h</w:t>
      </w:r>
    </w:p>
    <w:p>
      <w:pPr>
        <w:spacing w:before="0" w:after="0"/>
      </w:pPr>
      <w:r>
        <w:rPr>
          <w:b/>
          <w:color w:val="000000"/>
          <w:sz w:val="24"/>
        </w:rPr>
        <w:t>From 23h25 to 03h54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03h55 to 09h53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2020-09-12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22h30  / 10h46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22h58-10h19 / 23h25-09h51  / 23h53-09h24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23h25 to 09h51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10.434 h</w:t>
      </w:r>
    </w:p>
    <w:p>
      <w:pPr>
        <w:spacing w:before="0" w:after="0"/>
      </w:pPr>
      <w:r>
        <w:rPr>
          <w:b/>
          <w:color w:val="000000"/>
          <w:sz w:val="24"/>
        </w:rPr>
        <w:t>From 23h25 to 03h54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03h55 to 09h51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2020-09-13</w:t>
      </w:r>
    </w:p>
    <w:p>
      <w:pPr>
        <w:spacing w:before="0" w:after="0"/>
      </w:pPr>
      <w:r>
        <w:rPr>
          <w:i/>
          <w:color w:val="000000"/>
          <w:sz w:val="24"/>
        </w:rP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22h31  / 10h45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22h58-10h17 / 23h26-09h50  / 23h53-09h22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23h26 to 09h50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10.405 h</w:t>
      </w:r>
    </w:p>
    <w:p>
      <w:pPr>
        <w:spacing w:before="0" w:after="0"/>
      </w:pPr>
      <w:r>
        <w:rPr>
          <w:b/>
          <w:color w:val="000000"/>
          <w:sz w:val="24"/>
        </w:rPr>
        <w:t>From 23h26 to 03h54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03h54 to 09h50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2020-09-14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22h31  / 10h44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22h59-10h16 / 23h26-09h49  / 23h54-09h21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23h26 to 09h49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10.376 h</w:t>
      </w:r>
    </w:p>
    <w:p>
      <w:pPr>
        <w:spacing w:before="0" w:after="0"/>
      </w:pPr>
      <w:r>
        <w:rPr>
          <w:b/>
          <w:color w:val="000000"/>
          <w:sz w:val="24"/>
        </w:rPr>
        <w:t>From 23h26 to 03h53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03h54 to 09h49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2020-09-15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22h32  / 10h42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22h59-10h15 / 23h27-09h47  / 23h54-09h20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23h27 to 09h47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10.347 h</w:t>
      </w:r>
    </w:p>
    <w:p>
      <w:pPr>
        <w:spacing w:before="0" w:after="0"/>
      </w:pPr>
      <w:r>
        <w:rPr>
          <w:b/>
          <w:color w:val="000000"/>
          <w:sz w:val="24"/>
        </w:rPr>
        <w:t>From 23h27 to 03h53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03h53 to 09h47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2020-09-16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22h32  / 10h41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23h00-10h14 / 23h27-09h46  / 23h55-09h19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23h29 to 09h47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10.318 h</w:t>
      </w:r>
    </w:p>
    <w:p>
      <w:pPr>
        <w:spacing w:before="0" w:after="0"/>
      </w:pPr>
      <w:r>
        <w:rPr>
          <w:b/>
          <w:color w:val="000000"/>
          <w:sz w:val="24"/>
        </w:rPr>
        <w:t>From 23h29 to 03h53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filt=I+z 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03h53 to 09h47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2020-09-17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22h33  / 10h40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23h00-10h13 / 23h28-09h45  / 23h55-09h17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23h28 to 09h45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10.289 h</w:t>
      </w:r>
    </w:p>
    <w:p>
      <w:pPr>
        <w:spacing w:before="0" w:after="0"/>
      </w:pPr>
      <w:r>
        <w:rPr>
          <w:b/>
          <w:color w:val="000000"/>
          <w:sz w:val="24"/>
        </w:rPr>
        <w:t>From 23h28 to 03h52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filt=I+z 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03h53 to 09h45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2020-09-18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22h33  / 10h39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23h01-10h11 / 23h28-09h44  / 23h56-09h16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23h29 to 09h44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10.26 h</w:t>
      </w:r>
    </w:p>
    <w:p>
      <w:pPr>
        <w:spacing w:before="0" w:after="0"/>
      </w:pPr>
      <w:r>
        <w:rPr>
          <w:b/>
          <w:color w:val="000000"/>
          <w:sz w:val="24"/>
        </w:rPr>
        <w:t>From 23h29 to 03h52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filt=I+z 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03h53 to 09h44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2020-09-19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22h34  / 10h38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23h01-10h10 / 23h29-09h42  / 23h56-09h15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23h30 to 09h43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10.23 h</w:t>
      </w:r>
    </w:p>
    <w:p>
      <w:pPr>
        <w:spacing w:before="0" w:after="0"/>
      </w:pPr>
      <w:r>
        <w:rPr>
          <w:b/>
          <w:color w:val="000000"/>
          <w:sz w:val="24"/>
        </w:rPr>
        <w:t>From 23h30 to 03h52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03h52 to 09h43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2020-09-20</w:t>
      </w:r>
    </w:p>
    <w:p>
      <w:pPr>
        <w:spacing w:before="0" w:after="0"/>
      </w:pPr>
      <w:r>
        <w:rPr>
          <w:i/>
          <w:color w:val="000000"/>
          <w:sz w:val="24"/>
        </w:rPr>
        <w:t>Moon illumination: 15.0 %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22h34  / 10h36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23h02-10h09 / 23h29-09h41  / 23h57-09h13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23h30 to 09h42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10.201 h</w:t>
      </w:r>
    </w:p>
    <w:p>
      <w:pPr>
        <w:spacing w:before="0" w:after="0"/>
      </w:pPr>
      <w:r>
        <w:rPr>
          <w:b/>
          <w:color w:val="000000"/>
          <w:sz w:val="24"/>
        </w:rPr>
        <w:t>From 23h30 to 03h52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03h52 to 09h42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2020-09-21</w:t>
      </w:r>
    </w:p>
    <w:p>
      <w:pPr>
        <w:spacing w:before="0" w:after="0"/>
      </w:pPr>
      <w:r>
        <w:rPr>
          <w:i/>
          <w:color w:val="000000"/>
          <w:sz w:val="24"/>
        </w:rPr>
        <w:t>Moon illumination: 24.0 %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22h35  / 10h35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23h02-10h08 / 23h30-09h40  / 23h58-09h12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23h30 to 09h40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10.171 h</w:t>
      </w:r>
    </w:p>
    <w:p>
      <w:pPr>
        <w:spacing w:before="0" w:after="0"/>
      </w:pPr>
      <w:r>
        <w:rPr>
          <w:b/>
          <w:color w:val="000000"/>
          <w:sz w:val="24"/>
        </w:rPr>
        <w:t>From 23h30 to 03h51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03h52 to 09h40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2020-09-22</w:t>
      </w:r>
    </w:p>
    <w:p>
      <w:pPr>
        <w:spacing w:before="0" w:after="0"/>
      </w:pPr>
      <w:r>
        <w:rPr>
          <w:i/>
          <w:color w:val="000000"/>
          <w:sz w:val="24"/>
        </w:rPr>
        <w:t>Moon illumination: 34.0 %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22h35  / 10h34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23h03-10h06 / 23h30-09h39  / 23h58-09h11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23h31 to 09h39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10.141 h</w:t>
      </w:r>
    </w:p>
    <w:p>
      <w:pPr>
        <w:spacing w:before="0" w:after="0"/>
      </w:pPr>
      <w:r>
        <w:rPr>
          <w:b/>
          <w:color w:val="000000"/>
          <w:sz w:val="24"/>
        </w:rPr>
        <w:t>From 23h31 to 03h51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03h51 to 09h39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2020-09-23</w:t>
      </w:r>
    </w:p>
    <w:p>
      <w:pPr>
        <w:spacing w:before="0" w:after="0"/>
      </w:pPr>
      <w:r>
        <w:rPr>
          <w:i/>
          <w:color w:val="000000"/>
          <w:sz w:val="24"/>
        </w:rPr>
        <w:t>Moon illumination: 45.0 %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22h36  / 10h33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23h03-10h05 / 23h31-09h38  / 23h59-09h10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23h31 to 09h37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10.111 h</w:t>
      </w:r>
    </w:p>
    <w:p>
      <w:pPr>
        <w:spacing w:before="0" w:after="0"/>
      </w:pPr>
      <w:r>
        <w:rPr>
          <w:b/>
          <w:color w:val="000000"/>
          <w:sz w:val="24"/>
        </w:rPr>
        <w:t>From 23h31 to 03h50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03h50 to 09h37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2020-09-24</w:t>
      </w:r>
    </w:p>
    <w:p>
      <w:pPr>
        <w:spacing w:before="0" w:after="0"/>
      </w:pPr>
      <w:r>
        <w:rPr>
          <w:i/>
          <w:color w:val="000000"/>
          <w:sz w:val="24"/>
        </w:rPr>
        <w:t>Moon illumination: 56.0 %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22h36  / 10h31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23h04-10h04 / 23h31-09h36  / 23h59-09h08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23h32 to 09h36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10.081 h</w:t>
      </w:r>
    </w:p>
    <w:p>
      <w:pPr>
        <w:spacing w:before="0" w:after="0"/>
      </w:pPr>
      <w:r>
        <w:rPr>
          <w:b/>
          <w:color w:val="000000"/>
          <w:sz w:val="24"/>
        </w:rPr>
        <w:t>From 23h32 to 03h50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filt=I+z 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03h50 to 09h36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2020-09-25</w:t>
      </w:r>
    </w:p>
    <w:p>
      <w:pPr>
        <w:spacing w:before="0" w:after="0"/>
      </w:pPr>
      <w:r>
        <w:rPr>
          <w:i/>
          <w:color w:val="000000"/>
          <w:sz w:val="24"/>
        </w:rPr>
        <w:t>Moon illumination: 66.0 %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22h37  / 10h30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23h04-10h03 / 23h32-09h35  / 00h00-09h07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23h32 to 09h35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10.05 h</w:t>
      </w:r>
    </w:p>
    <w:p>
      <w:pPr>
        <w:spacing w:before="0" w:after="0"/>
      </w:pPr>
      <w:r>
        <w:rPr>
          <w:b/>
          <w:color w:val="000000"/>
          <w:sz w:val="24"/>
        </w:rPr>
        <w:t>From 23h32 to 03h49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filt=I+z 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03h50 to 09h35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2020-09-26</w:t>
      </w:r>
    </w:p>
    <w:p>
      <w:pPr>
        <w:spacing w:before="0" w:after="0"/>
      </w:pPr>
      <w:r>
        <w:rPr>
          <w:i/>
          <w:color w:val="000000"/>
          <w:sz w:val="24"/>
        </w:rPr>
        <w:t>Moon illumination: 76.0 %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22h37  / 10h29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23h05-10h01 / 23h33-09h34  / 00h01-09h06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23h44 to 09h34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10.02 h</w:t>
      </w:r>
    </w:p>
    <w:p>
      <w:pPr>
        <w:spacing w:before="0" w:after="0"/>
      </w:pPr>
      <w:r>
        <w:rPr>
          <w:b/>
          <w:color w:val="000000"/>
          <w:sz w:val="24"/>
        </w:rPr>
        <w:t>From 23h44 to 03h49 : Sp2335-0223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3.0 h of obs over 200.0 h</w:t>
      </w:r>
    </w:p>
    <w:p>
      <w:pPr>
        <w:spacing w:before="0" w:after="0"/>
      </w:pPr>
      <w:r>
        <w:rPr>
          <w:color w:val="000000"/>
          <w:sz w:val="24"/>
        </w:rPr>
        <w:t>Jmag= 9.15,  SpT= 4.9</w:t>
      </w:r>
    </w:p>
    <w:p>
      <w:pPr>
        <w:spacing w:before="0" w:after="60"/>
      </w:pPr>
      <w:r>
        <w:rPr>
          <w:color w:val="000000"/>
          <w:sz w:val="24"/>
        </w:rPr>
        <w:t xml:space="preserve"> RA = 23 35 10.463, DEC = -2 23 20.615, texp=28 ,  filt=r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03h49 to 09h34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2020-09-27</w:t>
      </w:r>
    </w:p>
    <w:p>
      <w:pPr>
        <w:spacing w:before="0" w:after="0"/>
      </w:pPr>
      <w:r>
        <w:rPr>
          <w:i/>
          <w:color w:val="000000"/>
          <w:sz w:val="24"/>
        </w:rPr>
        <w:t>Moon illumination: 84.0 %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22h38  / 10h28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23h05-10h00 / 23h33-09h32  / 00h01-09h04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00h00 to 09h33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9.989 h</w:t>
      </w:r>
    </w:p>
    <w:p>
      <w:pPr>
        <w:spacing w:before="0" w:after="0"/>
      </w:pPr>
      <w:r>
        <w:rPr>
          <w:b/>
          <w:color w:val="000000"/>
          <w:sz w:val="24"/>
        </w:rPr>
        <w:t>From 00h00 to 09h33 : Sp0102-3737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23.436 h of obs over 200.0 h</w:t>
      </w:r>
    </w:p>
    <w:p>
      <w:pPr>
        <w:spacing w:before="0" w:after="0"/>
      </w:pPr>
      <w:r>
        <w:rPr>
          <w:color w:val="000000"/>
          <w:sz w:val="24"/>
        </w:rPr>
        <w:t>Jmag= 11.13,  SpT= 7.2</w:t>
      </w:r>
    </w:p>
    <w:p>
      <w:pPr>
        <w:spacing w:before="0" w:after="60"/>
      </w:pPr>
      <w:r>
        <w:rPr>
          <w:color w:val="000000"/>
          <w:sz w:val="24"/>
        </w:rPr>
        <w:t xml:space="preserve"> RA = 01 02 51.450, DEC = -37 37 43.773, filt=I+z ,  texp=22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2020-09-28</w:t>
      </w:r>
    </w:p>
    <w:p>
      <w:pPr>
        <w:spacing w:before="0" w:after="0"/>
      </w:pPr>
      <w:r>
        <w:rPr>
          <w:i/>
          <w:color w:val="000000"/>
          <w:sz w:val="24"/>
        </w:rPr>
        <w:t>Moon illumination: 90.0 %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22h38  / 10h27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23h06-09h59 / 23h34-09h31  / 00h02-09h03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23h34 to 09h31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9.959 h</w:t>
      </w:r>
    </w:p>
    <w:p>
      <w:pPr>
        <w:spacing w:before="0" w:after="0"/>
      </w:pPr>
      <w:r>
        <w:rPr>
          <w:b/>
          <w:color w:val="000000"/>
          <w:sz w:val="24"/>
        </w:rPr>
        <w:t>From 23h34 to 04h33 : Sp0253-7959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10.312000000000001 h of obs over 200.0 h</w:t>
      </w:r>
    </w:p>
    <w:p>
      <w:pPr>
        <w:spacing w:before="0" w:after="0"/>
      </w:pPr>
      <w:r>
        <w:rPr>
          <w:color w:val="000000"/>
          <w:sz w:val="24"/>
        </w:rPr>
        <w:t>Jmag= 11.34,  SpT= 5.5</w:t>
      </w:r>
    </w:p>
    <w:p>
      <w:pPr>
        <w:spacing w:before="0" w:after="60"/>
      </w:pPr>
      <w:r>
        <w:rPr>
          <w:color w:val="000000"/>
          <w:sz w:val="24"/>
        </w:rPr>
        <w:t xml:space="preserve"> RA = 02 53 44.854, DEC = -79 59 13.261, filt=I+z ,  texp=34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04h33 to 09h31 : Sp0215-3040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134.6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7.3</w:t>
      </w:r>
    </w:p>
    <w:p>
      <w:pPr>
        <w:spacing w:before="0" w:after="60"/>
      </w:pPr>
      <w:r>
        <w:rPr>
          <w:color w:val="000000"/>
          <w:sz w:val="24"/>
        </w:rPr>
        <w:t xml:space="preserve"> RA = 02 15 8.172, DEC = -30 40 1.397, filt=I+z ,  texp=30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2020-09-29</w:t>
      </w:r>
    </w:p>
    <w:p>
      <w:pPr>
        <w:spacing w:before="0" w:after="0"/>
      </w:pPr>
      <w:r>
        <w:rPr>
          <w:i/>
          <w:color w:val="000000"/>
          <w:sz w:val="24"/>
        </w:rPr>
        <w:t>Moon illumination: 95.0 %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22h39  / 10h25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23h06-09h58 / 23h34-09h30  / 00h02-09h02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23h40 to 09h30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9.928 h</w:t>
      </w:r>
    </w:p>
    <w:p>
      <w:pPr>
        <w:spacing w:before="0" w:after="0"/>
      </w:pPr>
      <w:r>
        <w:rPr>
          <w:b/>
          <w:color w:val="000000"/>
          <w:sz w:val="24"/>
        </w:rPr>
        <w:t>From 23h40 to 04h32 : Sp0111-4908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66.913 h of obs over 200.0 h</w:t>
      </w:r>
    </w:p>
    <w:p>
      <w:pPr>
        <w:spacing w:before="0" w:after="0"/>
      </w:pPr>
      <w:r>
        <w:rPr>
          <w:color w:val="000000"/>
          <w:sz w:val="24"/>
        </w:rPr>
        <w:t>Jmag= 11.54,  SpT= 5.8</w:t>
      </w:r>
    </w:p>
    <w:p>
      <w:pPr>
        <w:spacing w:before="0" w:after="60"/>
      </w:pPr>
      <w:r>
        <w:rPr>
          <w:color w:val="000000"/>
          <w:sz w:val="24"/>
        </w:rPr>
        <w:t xml:space="preserve"> RA = 01 11 47.366, DEC = -49 08 8.859, filt=I+z ,  texp=41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04h33 to 09h30 : Sp0215-3040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134.6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7.3</w:t>
      </w:r>
    </w:p>
    <w:p>
      <w:pPr>
        <w:spacing w:before="0" w:after="60"/>
      </w:pPr>
      <w:r>
        <w:rPr>
          <w:color w:val="000000"/>
          <w:sz w:val="24"/>
        </w:rPr>
        <w:t xml:space="preserve"> RA = 02 15 8.172, DEC = -30 40 1.397, filt=I+z ,  texp=30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2020-09-30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22h39  / 10h24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23h07-09h57 / 23h35-09h29  / 00h03-09h01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23h37 to 09h29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9.897 h</w:t>
      </w:r>
    </w:p>
    <w:p>
      <w:pPr>
        <w:spacing w:before="0" w:after="0"/>
      </w:pPr>
      <w:r>
        <w:rPr>
          <w:b/>
          <w:color w:val="000000"/>
          <w:sz w:val="24"/>
        </w:rPr>
        <w:t>From 23h37 to 04h32 : Sp0111-4908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66.913 h of obs over 200.0 h</w:t>
      </w:r>
    </w:p>
    <w:p>
      <w:pPr>
        <w:spacing w:before="0" w:after="0"/>
      </w:pPr>
      <w:r>
        <w:rPr>
          <w:color w:val="000000"/>
          <w:sz w:val="24"/>
        </w:rPr>
        <w:t>Jmag= 11.54,  SpT= 5.8</w:t>
      </w:r>
    </w:p>
    <w:p>
      <w:pPr>
        <w:spacing w:before="0" w:after="60"/>
      </w:pPr>
      <w:r>
        <w:rPr>
          <w:color w:val="000000"/>
          <w:sz w:val="24"/>
        </w:rPr>
        <w:t xml:space="preserve"> RA = 01 11 47.366, DEC = -49 08 8.859, filt=I+z ,  texp=41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04h32 to 09h29 : Sp0215-3040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134.6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7.3</w:t>
      </w:r>
    </w:p>
    <w:p>
      <w:pPr>
        <w:spacing w:before="0" w:after="60"/>
      </w:pPr>
      <w:r>
        <w:rPr>
          <w:color w:val="000000"/>
          <w:sz w:val="24"/>
        </w:rPr>
        <w:t xml:space="preserve"> RA = 02 15 8.172, DEC = -30 40 1.397, filt=I+z ,  texp=30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