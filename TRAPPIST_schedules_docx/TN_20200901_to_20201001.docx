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TN_Oukaimeden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2020-09-01 to 2020-10-01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2020-09-01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18h50  / 06h12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19h19-05h43 / 19h48-05h14  / 20h17-04h44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19h48 to 05h14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9.441 h</w:t>
      </w:r>
    </w:p>
    <w:p>
      <w:pPr>
        <w:spacing w:before="0" w:after="0"/>
      </w:pPr>
      <w:r>
        <w:rPr>
          <w:b/>
          <w:color w:val="000000"/>
          <w:sz w:val="24"/>
        </w:rPr>
        <w:t>From 19h48 to 05h14 : Sp0011+5908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30.15 h of obs over 200.0 h</w:t>
      </w:r>
    </w:p>
    <w:p>
      <w:pPr>
        <w:spacing w:before="0" w:after="0"/>
      </w:pPr>
      <w:r>
        <w:rPr>
          <w:color w:val="000000"/>
          <w:sz w:val="24"/>
        </w:rPr>
        <w:t>Jmag= 9.95,  SpT= 5.5</w:t>
      </w:r>
    </w:p>
    <w:p>
      <w:pPr>
        <w:spacing w:before="0" w:after="60"/>
      </w:pPr>
      <w:r>
        <w:rPr>
          <w:color w:val="000000"/>
          <w:sz w:val="24"/>
        </w:rPr>
        <w:t xml:space="preserve"> RA = 00 11 30.931, DEC = 59 08 39.885, texp=14 ,  filt=z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2020-09-02</w:t>
      </w:r>
    </w:p>
    <w:p>
      <w:pPr>
        <w:spacing w:before="0" w:after="0"/>
      </w:pPr>
      <w:r>
        <w:rPr>
          <w:i/>
          <w:color w:val="000000"/>
          <w:sz w:val="24"/>
        </w:rPr>
        <w:t>Moon illumination: 100.0 %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18h49  / 06h12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19h17-05h44 / 19h46-05h15  / 20h16-04h45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19h47 to 05h15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9.475 h</w:t>
      </w:r>
    </w:p>
    <w:p>
      <w:pPr>
        <w:spacing w:before="0" w:after="0"/>
      </w:pPr>
      <w:r>
        <w:rPr>
          <w:b/>
          <w:color w:val="000000"/>
          <w:sz w:val="24"/>
        </w:rPr>
        <w:t>From 19h47 to 05h15 : Sp0011+5908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30.15 h of obs over 200.0 h</w:t>
      </w:r>
    </w:p>
    <w:p>
      <w:pPr>
        <w:spacing w:before="0" w:after="0"/>
      </w:pPr>
      <w:r>
        <w:rPr>
          <w:color w:val="000000"/>
          <w:sz w:val="24"/>
        </w:rPr>
        <w:t>Jmag= 9.95,  SpT= 5.5</w:t>
      </w:r>
    </w:p>
    <w:p>
      <w:pPr>
        <w:spacing w:before="0" w:after="60"/>
      </w:pPr>
      <w:r>
        <w:rPr>
          <w:color w:val="000000"/>
          <w:sz w:val="24"/>
        </w:rPr>
        <w:t xml:space="preserve"> RA = 00 11 30.931, DEC = 59 08 39.885, texp=14 ,  filt=z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2020-09-03</w:t>
      </w:r>
    </w:p>
    <w:p>
      <w:pPr>
        <w:spacing w:before="0" w:after="0"/>
      </w:pPr>
      <w:r>
        <w:rPr>
          <w:i/>
          <w:color w:val="000000"/>
          <w:sz w:val="24"/>
        </w:rPr>
        <w:t>Moon illumination: 98.0 %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18h48  / 06h13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19h16-05h44 / 19h45-05h15  / 20h14-04h46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19h45 to 05h15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9.508 h</w:t>
      </w:r>
    </w:p>
    <w:p>
      <w:pPr>
        <w:spacing w:before="0" w:after="0"/>
      </w:pPr>
      <w:r>
        <w:rPr>
          <w:b/>
          <w:color w:val="000000"/>
          <w:sz w:val="24"/>
        </w:rPr>
        <w:t>From 19h45 to 05h15 : Sp0011+5908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30.15 h of obs over 200.0 h</w:t>
      </w:r>
    </w:p>
    <w:p>
      <w:pPr>
        <w:spacing w:before="0" w:after="0"/>
      </w:pPr>
      <w:r>
        <w:rPr>
          <w:color w:val="000000"/>
          <w:sz w:val="24"/>
        </w:rPr>
        <w:t>Jmag= 9.95,  SpT= 5.5</w:t>
      </w:r>
    </w:p>
    <w:p>
      <w:pPr>
        <w:spacing w:before="0" w:after="60"/>
      </w:pPr>
      <w:r>
        <w:rPr>
          <w:color w:val="000000"/>
          <w:sz w:val="24"/>
        </w:rPr>
        <w:t xml:space="preserve"> RA = 00 11 30.931, DEC = 59 08 39.885, texp=14 ,  filt=z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2020-09-04</w:t>
      </w:r>
    </w:p>
    <w:p>
      <w:pPr>
        <w:spacing w:before="0" w:after="0"/>
      </w:pPr>
      <w:r>
        <w:rPr>
          <w:i/>
          <w:color w:val="000000"/>
          <w:sz w:val="24"/>
        </w:rPr>
        <w:t>Moon illumination: 94.0 %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18h46  / 06h13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19h15-05h45 / 19h44-05h16  / 20h13-04h47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19h44 to 05h16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9.542 h</w:t>
      </w:r>
    </w:p>
    <w:p>
      <w:pPr>
        <w:spacing w:before="0" w:after="0"/>
      </w:pPr>
      <w:r>
        <w:rPr>
          <w:b/>
          <w:color w:val="000000"/>
          <w:sz w:val="24"/>
        </w:rPr>
        <w:t>From 19h44 to 05h16 : Sp0011+5908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30.15 h of obs over 200.0 h</w:t>
      </w:r>
    </w:p>
    <w:p>
      <w:pPr>
        <w:spacing w:before="0" w:after="0"/>
      </w:pPr>
      <w:r>
        <w:rPr>
          <w:color w:val="000000"/>
          <w:sz w:val="24"/>
        </w:rPr>
        <w:t>Jmag= 9.95,  SpT= 5.5</w:t>
      </w:r>
    </w:p>
    <w:p>
      <w:pPr>
        <w:spacing w:before="0" w:after="60"/>
      </w:pPr>
      <w:r>
        <w:rPr>
          <w:color w:val="000000"/>
          <w:sz w:val="24"/>
        </w:rPr>
        <w:t xml:space="preserve"> RA = 00 11 30.931, DEC = 59 08 39.885, texp=14 ,  filt=z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2020-09-05</w:t>
      </w:r>
    </w:p>
    <w:p>
      <w:pPr>
        <w:spacing w:before="0" w:after="0"/>
      </w:pPr>
      <w:r>
        <w:rPr>
          <w:i/>
          <w:color w:val="000000"/>
          <w:sz w:val="24"/>
        </w:rPr>
        <w:t>Moon illumination: 89.0 %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18h45  / 06h14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19h13-05h46 / 19h42-05h17  / 20h12-04h47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19h43 to 05h17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9.575 h</w:t>
      </w:r>
    </w:p>
    <w:p>
      <w:pPr>
        <w:spacing w:before="0" w:after="0"/>
      </w:pPr>
      <w:r>
        <w:rPr>
          <w:b/>
          <w:color w:val="000000"/>
          <w:sz w:val="24"/>
        </w:rPr>
        <w:t>From 19h43 to 05h17 : Sp0011+5908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30.15 h of obs over 200.0 h</w:t>
      </w:r>
    </w:p>
    <w:p>
      <w:pPr>
        <w:spacing w:before="0" w:after="0"/>
      </w:pPr>
      <w:r>
        <w:rPr>
          <w:color w:val="000000"/>
          <w:sz w:val="24"/>
        </w:rPr>
        <w:t>Jmag= 9.95,  SpT= 5.5</w:t>
      </w:r>
    </w:p>
    <w:p>
      <w:pPr>
        <w:spacing w:before="0" w:after="60"/>
      </w:pPr>
      <w:r>
        <w:rPr>
          <w:color w:val="000000"/>
          <w:sz w:val="24"/>
        </w:rPr>
        <w:t xml:space="preserve"> RA = 00 11 30.931, DEC = 59 08 39.885, texp=14 ,  filt=z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2020-09-06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18h44  / 06h15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19h12-05h46 / 19h41-05h17  / 20h10-04h48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19h42 to 05h18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9.609 h</w:t>
      </w:r>
    </w:p>
    <w:p>
      <w:pPr>
        <w:spacing w:before="0" w:after="0"/>
      </w:pPr>
      <w:r>
        <w:rPr>
          <w:b/>
          <w:color w:val="000000"/>
          <w:sz w:val="24"/>
        </w:rPr>
        <w:t>From 19h42 to 05h18 : Sp0011+5908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30.15 h of obs over 200.0 h</w:t>
      </w:r>
    </w:p>
    <w:p>
      <w:pPr>
        <w:spacing w:before="0" w:after="0"/>
      </w:pPr>
      <w:r>
        <w:rPr>
          <w:color w:val="000000"/>
          <w:sz w:val="24"/>
        </w:rPr>
        <w:t>Jmag= 9.95,  SpT= 5.5</w:t>
      </w:r>
    </w:p>
    <w:p>
      <w:pPr>
        <w:spacing w:before="0" w:after="60"/>
      </w:pPr>
      <w:r>
        <w:rPr>
          <w:color w:val="000000"/>
          <w:sz w:val="24"/>
        </w:rPr>
        <w:t xml:space="preserve"> RA = 00 11 30.931, DEC = 59 08 39.885, texp=14 ,  filt=z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2020-09-07</w:t>
      </w:r>
    </w:p>
    <w:p>
      <w:pPr>
        <w:spacing w:before="0" w:after="0"/>
      </w:pPr>
      <w:r>
        <w:rPr>
          <w:i/>
          <w:color w:val="000000"/>
          <w:sz w:val="24"/>
        </w:rPr>
        <w:t>Moon illumination: 75.0 %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18h43  / 06h15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19h11-05h47 / 19h40-05h18  / 20h09-04h49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19h40 to 05h18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9.642 h</w:t>
      </w:r>
    </w:p>
    <w:p>
      <w:pPr>
        <w:spacing w:before="0" w:after="0"/>
      </w:pPr>
      <w:r>
        <w:rPr>
          <w:b/>
          <w:color w:val="000000"/>
          <w:sz w:val="24"/>
        </w:rPr>
        <w:t>From 19h40 to 05h18 : Sp0011+5908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30.15 h of obs over 200.0 h</w:t>
      </w:r>
    </w:p>
    <w:p>
      <w:pPr>
        <w:spacing w:before="0" w:after="0"/>
      </w:pPr>
      <w:r>
        <w:rPr>
          <w:color w:val="000000"/>
          <w:sz w:val="24"/>
        </w:rPr>
        <w:t>Jmag= 9.95,  SpT= 5.5</w:t>
      </w:r>
    </w:p>
    <w:p>
      <w:pPr>
        <w:spacing w:before="0" w:after="60"/>
      </w:pPr>
      <w:r>
        <w:rPr>
          <w:color w:val="000000"/>
          <w:sz w:val="24"/>
        </w:rPr>
        <w:t xml:space="preserve"> RA = 00 11 30.931, DEC = 59 08 39.885, texp=14 ,  filt=z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2020-09-08</w:t>
      </w:r>
    </w:p>
    <w:p>
      <w:pPr>
        <w:spacing w:before="0" w:after="0"/>
      </w:pPr>
      <w:r>
        <w:rPr>
          <w:i/>
          <w:color w:val="000000"/>
          <w:sz w:val="24"/>
        </w:rPr>
        <w:t>Moon illumination: 67.0 %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18h41  / 06h16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19h10-05h47 / 19h38-05h19  / 20h07-04h50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19h39 to 05h19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9.675 h</w:t>
      </w:r>
    </w:p>
    <w:p>
      <w:pPr>
        <w:spacing w:before="0" w:after="0"/>
      </w:pPr>
      <w:r>
        <w:rPr>
          <w:b/>
          <w:color w:val="000000"/>
          <w:sz w:val="24"/>
        </w:rPr>
        <w:t>From 19h39 to 05h19 : Sp0011+5908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30.15 h of obs over 200.0 h</w:t>
      </w:r>
    </w:p>
    <w:p>
      <w:pPr>
        <w:spacing w:before="0" w:after="0"/>
      </w:pPr>
      <w:r>
        <w:rPr>
          <w:color w:val="000000"/>
          <w:sz w:val="24"/>
        </w:rPr>
        <w:t>Jmag= 9.95,  SpT= 5.5</w:t>
      </w:r>
    </w:p>
    <w:p>
      <w:pPr>
        <w:spacing w:before="0" w:after="60"/>
      </w:pPr>
      <w:r>
        <w:rPr>
          <w:color w:val="000000"/>
          <w:sz w:val="24"/>
        </w:rPr>
        <w:t xml:space="preserve"> RA = 00 11 30.931, DEC = 59 08 39.885, texp=14 ,  filt=z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2020-09-09</w:t>
      </w:r>
    </w:p>
    <w:p>
      <w:pPr>
        <w:spacing w:before="0" w:after="0"/>
      </w:pPr>
      <w:r>
        <w:rPr>
          <w:i/>
          <w:color w:val="000000"/>
          <w:sz w:val="24"/>
        </w:rPr>
        <w:t>Moon illumination: 58.0 %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18h40  / 06h16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19h08-05h48 / 19h37-05h19  / 20h06-04h50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19h37 to 05h19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9.709 h</w:t>
      </w:r>
    </w:p>
    <w:p>
      <w:pPr>
        <w:spacing w:before="0" w:after="0"/>
      </w:pPr>
      <w:r>
        <w:rPr>
          <w:b/>
          <w:color w:val="000000"/>
          <w:sz w:val="24"/>
        </w:rPr>
        <w:t>From 19h37 to 05h19 : Sp0011+5908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30.15 h of obs over 200.0 h</w:t>
      </w:r>
    </w:p>
    <w:p>
      <w:pPr>
        <w:spacing w:before="0" w:after="0"/>
      </w:pPr>
      <w:r>
        <w:rPr>
          <w:color w:val="000000"/>
          <w:sz w:val="24"/>
        </w:rPr>
        <w:t>Jmag= 9.95,  SpT= 5.5</w:t>
      </w:r>
    </w:p>
    <w:p>
      <w:pPr>
        <w:spacing w:before="0" w:after="60"/>
      </w:pPr>
      <w:r>
        <w:rPr>
          <w:color w:val="000000"/>
          <w:sz w:val="24"/>
        </w:rPr>
        <w:t xml:space="preserve"> RA = 00 11 30.931, DEC = 59 08 39.885, texp=14 ,  filt=z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2020-09-10</w:t>
      </w:r>
    </w:p>
    <w:p>
      <w:pPr>
        <w:spacing w:before="0" w:after="0"/>
      </w:pPr>
      <w:r>
        <w:rPr>
          <w:i/>
          <w:color w:val="000000"/>
          <w:sz w:val="24"/>
        </w:rPr>
        <w:t>Moon illumination: 48.0 %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18h39  / 06h17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19h07-05h49 / 19h36-05h20  / 20h05-04h51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19h36 to 05h20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9.742 h</w:t>
      </w:r>
    </w:p>
    <w:p>
      <w:pPr>
        <w:spacing w:before="0" w:after="0"/>
      </w:pPr>
      <w:r>
        <w:rPr>
          <w:b/>
          <w:color w:val="000000"/>
          <w:sz w:val="24"/>
        </w:rPr>
        <w:t>From 19h36 to 00h24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81.6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00h25 to 05h20 : Sp0202+1020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39.25 h of obs over 200.0 h</w:t>
      </w:r>
    </w:p>
    <w:p>
      <w:pPr>
        <w:spacing w:before="0" w:after="0"/>
      </w:pPr>
      <w:r>
        <w:rPr>
          <w:color w:val="000000"/>
          <w:sz w:val="24"/>
        </w:rPr>
        <w:t>Jmag= 9.84,  SpT= 5.3</w:t>
      </w:r>
    </w:p>
    <w:p>
      <w:pPr>
        <w:spacing w:before="0" w:after="60"/>
      </w:pPr>
      <w:r>
        <w:rPr>
          <w:color w:val="000000"/>
          <w:sz w:val="24"/>
        </w:rPr>
        <w:t xml:space="preserve"> RA = 02 02 16.231, DEC = 10 20 13.954, filt=z ,  texp=13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2020-09-11</w:t>
      </w:r>
    </w:p>
    <w:p>
      <w:pPr>
        <w:spacing w:before="0" w:after="0"/>
      </w:pPr>
      <w:r>
        <w:rPr>
          <w:i/>
          <w:color w:val="000000"/>
          <w:sz w:val="24"/>
        </w:rPr>
        <w:t>Moon illumination: 38.0 %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18h37  / 06h17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19h06-05h49 / 19h34-05h21  / 20h03-04h52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19h35 to 05h21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9.775 h</w:t>
      </w:r>
    </w:p>
    <w:p>
      <w:pPr>
        <w:spacing w:before="0" w:after="0"/>
      </w:pPr>
      <w:r>
        <w:rPr>
          <w:b/>
          <w:color w:val="000000"/>
          <w:sz w:val="24"/>
        </w:rPr>
        <w:t>From 19h35 to 00h24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81.6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00h24 to 05h21 : Sp0202+1020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39.25 h of obs over 200.0 h</w:t>
      </w:r>
    </w:p>
    <w:p>
      <w:pPr>
        <w:spacing w:before="0" w:after="0"/>
      </w:pPr>
      <w:r>
        <w:rPr>
          <w:color w:val="000000"/>
          <w:sz w:val="24"/>
        </w:rPr>
        <w:t>Jmag= 9.84,  SpT= 5.3</w:t>
      </w:r>
    </w:p>
    <w:p>
      <w:pPr>
        <w:spacing w:before="0" w:after="60"/>
      </w:pPr>
      <w:r>
        <w:rPr>
          <w:color w:val="000000"/>
          <w:sz w:val="24"/>
        </w:rPr>
        <w:t xml:space="preserve"> RA = 02 02 16.231, DEC = 10 20 13.954, filt=z ,  texp=13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2020-09-12</w:t>
      </w:r>
    </w:p>
    <w:p>
      <w:pPr>
        <w:spacing w:before="0" w:after="0"/>
      </w:pPr>
      <w:r>
        <w:rPr>
          <w:i/>
          <w:color w:val="000000"/>
          <w:sz w:val="24"/>
        </w:rPr>
        <w:t>Moon illumination: 28.0 %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18h36  / 06h18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19h04-05h50 / 19h33-05h21  / 20h02-04h52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19h33 to 05h21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9.809 h</w:t>
      </w:r>
    </w:p>
    <w:p>
      <w:pPr>
        <w:spacing w:before="0" w:after="0"/>
      </w:pPr>
      <w:r>
        <w:rPr>
          <w:b/>
          <w:color w:val="000000"/>
          <w:sz w:val="24"/>
        </w:rPr>
        <w:t>From 19h33 to 00h23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81.6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00h23 to 05h21 : Sp0202+1020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39.25 h of obs over 200.0 h</w:t>
      </w:r>
    </w:p>
    <w:p>
      <w:pPr>
        <w:spacing w:before="0" w:after="0"/>
      </w:pPr>
      <w:r>
        <w:rPr>
          <w:color w:val="000000"/>
          <w:sz w:val="24"/>
        </w:rPr>
        <w:t>Jmag= 9.84,  SpT= 5.3</w:t>
      </w:r>
    </w:p>
    <w:p>
      <w:pPr>
        <w:spacing w:before="0" w:after="60"/>
      </w:pPr>
      <w:r>
        <w:rPr>
          <w:color w:val="000000"/>
          <w:sz w:val="24"/>
        </w:rPr>
        <w:t xml:space="preserve"> RA = 02 02 16.231, DEC = 10 20 13.954, filt=z ,  texp=13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2020-09-13</w:t>
      </w:r>
    </w:p>
    <w:p>
      <w:pPr>
        <w:spacing w:before="0" w:after="0"/>
      </w:pPr>
      <w:r>
        <w:rPr>
          <w:i/>
          <w:color w:val="000000"/>
          <w:sz w:val="24"/>
        </w:rPr>
        <w:t>Moon illumination: 19.0 %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18h35  / 06h19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19h03-05h50 / 19h31-05h22  / 20h00-04h53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19h32 to 05h22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9.842 h</w:t>
      </w:r>
    </w:p>
    <w:p>
      <w:pPr>
        <w:spacing w:before="0" w:after="0"/>
      </w:pPr>
      <w:r>
        <w:rPr>
          <w:b/>
          <w:color w:val="000000"/>
          <w:sz w:val="24"/>
        </w:rPr>
        <w:t>From 19h32 to 00h23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81.6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00h23 to 05h22 : Sp0202+1020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39.25 h of obs over 200.0 h</w:t>
      </w:r>
    </w:p>
    <w:p>
      <w:pPr>
        <w:spacing w:before="0" w:after="0"/>
      </w:pPr>
      <w:r>
        <w:rPr>
          <w:color w:val="000000"/>
          <w:sz w:val="24"/>
        </w:rPr>
        <w:t>Jmag= 9.84,  SpT= 5.3</w:t>
      </w:r>
    </w:p>
    <w:p>
      <w:pPr>
        <w:spacing w:before="0" w:after="60"/>
      </w:pPr>
      <w:r>
        <w:rPr>
          <w:color w:val="000000"/>
          <w:sz w:val="24"/>
        </w:rPr>
        <w:t xml:space="preserve"> RA = 02 02 16.231, DEC = 10 20 13.954, filt=z ,  texp=13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2020-09-14</w:t>
      </w:r>
    </w:p>
    <w:p>
      <w:pPr>
        <w:spacing w:before="0" w:after="0"/>
      </w:pPr>
      <w:r>
        <w:rPr>
          <w:i/>
          <w:color w:val="000000"/>
          <w:sz w:val="24"/>
        </w:rP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18h34  / 06h19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19h02-05h51 / 19h30-05h23  / 19h59-04h54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19h30 to 05h22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9.875 h</w:t>
      </w:r>
    </w:p>
    <w:p>
      <w:pPr>
        <w:spacing w:before="0" w:after="0"/>
      </w:pPr>
      <w:r>
        <w:rPr>
          <w:b/>
          <w:color w:val="000000"/>
          <w:sz w:val="24"/>
        </w:rPr>
        <w:t>From 19h30 to 00h22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81.6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00h23 to 05h22 : Sp0202+1020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39.25 h of obs over 200.0 h</w:t>
      </w:r>
    </w:p>
    <w:p>
      <w:pPr>
        <w:spacing w:before="0" w:after="0"/>
      </w:pPr>
      <w:r>
        <w:rPr>
          <w:color w:val="000000"/>
          <w:sz w:val="24"/>
        </w:rPr>
        <w:t>Jmag= 9.84,  SpT= 5.3</w:t>
      </w:r>
    </w:p>
    <w:p>
      <w:pPr>
        <w:spacing w:before="0" w:after="60"/>
      </w:pPr>
      <w:r>
        <w:rPr>
          <w:color w:val="000000"/>
          <w:sz w:val="24"/>
        </w:rPr>
        <w:t xml:space="preserve"> RA = 02 02 16.231, DEC = 10 20 13.954, filt=z ,  texp=13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2020-09-15</w:t>
      </w:r>
    </w:p>
    <w:p>
      <w:pPr>
        <w:spacing w:before="0" w:after="0"/>
      </w:pPr>
      <w:r>
        <w:rPr>
          <w:i/>
          <w:color w:val="000000"/>
          <w:sz w:val="24"/>
        </w:rPr>
        <w:t>Moon illumination: 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18h32  / 06h20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19h00-05h52 / 19h29-05h23  / 19h57-04h54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19h29 to 05h23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9.908 h</w:t>
      </w:r>
    </w:p>
    <w:p>
      <w:pPr>
        <w:spacing w:before="0" w:after="0"/>
      </w:pPr>
      <w:r>
        <w:rPr>
          <w:b/>
          <w:color w:val="000000"/>
          <w:sz w:val="24"/>
        </w:rPr>
        <w:t>From 19h29 to 00h22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81.6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00h22 to 05h23 : Sp0202+1020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39.25 h of obs over 200.0 h</w:t>
      </w:r>
    </w:p>
    <w:p>
      <w:pPr>
        <w:spacing w:before="0" w:after="0"/>
      </w:pPr>
      <w:r>
        <w:rPr>
          <w:color w:val="000000"/>
          <w:sz w:val="24"/>
        </w:rPr>
        <w:t>Jmag= 9.84,  SpT= 5.3</w:t>
      </w:r>
    </w:p>
    <w:p>
      <w:pPr>
        <w:spacing w:before="0" w:after="60"/>
      </w:pPr>
      <w:r>
        <w:rPr>
          <w:color w:val="000000"/>
          <w:sz w:val="24"/>
        </w:rPr>
        <w:t xml:space="preserve"> RA = 02 02 16.231, DEC = 10 20 13.954, filt=z ,  texp=13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2020-09-16</w:t>
      </w:r>
    </w:p>
    <w:p>
      <w:pPr>
        <w:spacing w:before="0" w:after="0"/>
      </w:pPr>
      <w:r>
        <w:rPr>
          <w:i/>
          <w:color w:val="000000"/>
          <w:sz w:val="24"/>
        </w:rPr>
        <w:t>Moon illumination: 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18h31  / 06h20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18h59-05h52 / 19h27-05h24  / 19h56-04h55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19h28 to 05h24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9.941 h</w:t>
      </w:r>
    </w:p>
    <w:p>
      <w:pPr>
        <w:spacing w:before="0" w:after="0"/>
      </w:pPr>
      <w:r>
        <w:rPr>
          <w:b/>
          <w:color w:val="000000"/>
          <w:sz w:val="24"/>
        </w:rPr>
        <w:t>From 19h28 to 00h22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81.6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00h22 to 05h24 : Sp0246+1625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60.5 h of obs over 200.0 h</w:t>
      </w:r>
    </w:p>
    <w:p>
      <w:pPr>
        <w:spacing w:before="0" w:after="0"/>
      </w:pPr>
      <w:r>
        <w:rPr>
          <w:color w:val="000000"/>
          <w:sz w:val="24"/>
        </w:rPr>
        <w:t>Jmag= 10.97,  SpT= 6.1</w:t>
      </w:r>
    </w:p>
    <w:p>
      <w:pPr>
        <w:spacing w:before="0" w:after="60"/>
      </w:pPr>
      <w:r>
        <w:rPr>
          <w:color w:val="000000"/>
          <w:sz w:val="24"/>
        </w:rPr>
        <w:t xml:space="preserve"> RA = 02 46 34.678, DEC = 16 25 10.210,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2020-09-17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18h30  / 06h21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18h58-05h53 / 19h26-05h24  / 19h55-04h56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19h27 to 05h25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9.974 h</w:t>
      </w:r>
    </w:p>
    <w:p>
      <w:pPr>
        <w:spacing w:before="0" w:after="0"/>
      </w:pPr>
      <w:r>
        <w:rPr>
          <w:b/>
          <w:color w:val="000000"/>
          <w:sz w:val="24"/>
        </w:rPr>
        <w:t>From 19h27 to 00h22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81.6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00h22 to 05h25 : Sp0246+1625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60.5 h of obs over 200.0 h</w:t>
      </w:r>
    </w:p>
    <w:p>
      <w:pPr>
        <w:spacing w:before="0" w:after="0"/>
      </w:pPr>
      <w:r>
        <w:rPr>
          <w:color w:val="000000"/>
          <w:sz w:val="24"/>
        </w:rPr>
        <w:t>Jmag= 10.97,  SpT= 6.1</w:t>
      </w:r>
    </w:p>
    <w:p>
      <w:pPr>
        <w:spacing w:before="0" w:after="60"/>
      </w:pPr>
      <w:r>
        <w:rPr>
          <w:color w:val="000000"/>
          <w:sz w:val="24"/>
        </w:rPr>
        <w:t xml:space="preserve"> RA = 02 46 34.678, DEC = 16 25 10.210,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2020-09-18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18h28  / 06h22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18h56-05h53 / 19h25-05h25  / 19h53-04h57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19h26 to 05h25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10.006 h</w:t>
      </w:r>
    </w:p>
    <w:p>
      <w:pPr>
        <w:spacing w:before="0" w:after="0"/>
      </w:pPr>
      <w:r>
        <w:rPr>
          <w:b/>
          <w:color w:val="000000"/>
          <w:sz w:val="24"/>
        </w:rPr>
        <w:t>From 19h26 to 00h21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81.6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00h22 to 05h25 : Sp0246+1625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60.5 h of obs over 200.0 h</w:t>
      </w:r>
    </w:p>
    <w:p>
      <w:pPr>
        <w:spacing w:before="0" w:after="0"/>
      </w:pPr>
      <w:r>
        <w:rPr>
          <w:color w:val="000000"/>
          <w:sz w:val="24"/>
        </w:rPr>
        <w:t>Jmag= 10.97,  SpT= 6.1</w:t>
      </w:r>
    </w:p>
    <w:p>
      <w:pPr>
        <w:spacing w:before="0" w:after="60"/>
      </w:pPr>
      <w:r>
        <w:rPr>
          <w:color w:val="000000"/>
          <w:sz w:val="24"/>
        </w:rPr>
        <w:t xml:space="preserve"> RA = 02 46 34.678, DEC = 16 25 10.210,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2020-09-19</w:t>
      </w:r>
    </w:p>
    <w:p>
      <w:pPr>
        <w:spacing w:before="0" w:after="0"/>
      </w:pPr>
      <w:r>
        <w:rPr>
          <w:i/>
          <w:color w:val="000000"/>
          <w:sz w:val="24"/>
        </w:rPr>
        <w:t>Moon illumination: 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18h27  / 06h22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18h55-05h54 / 19h23-05h26  / 19h52-04h57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19h24 to 05h26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10.039 h</w:t>
      </w:r>
    </w:p>
    <w:p>
      <w:pPr>
        <w:spacing w:before="0" w:after="0"/>
      </w:pPr>
      <w:r>
        <w:rPr>
          <w:b/>
          <w:color w:val="000000"/>
          <w:sz w:val="24"/>
        </w:rPr>
        <w:t>From 19h24 to 00h21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81.6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00h21 to 05h26 : Sp0246+1625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60.5 h of obs over 200.0 h</w:t>
      </w:r>
    </w:p>
    <w:p>
      <w:pPr>
        <w:spacing w:before="0" w:after="0"/>
      </w:pPr>
      <w:r>
        <w:rPr>
          <w:color w:val="000000"/>
          <w:sz w:val="24"/>
        </w:rPr>
        <w:t>Jmag= 10.97,  SpT= 6.1</w:t>
      </w:r>
    </w:p>
    <w:p>
      <w:pPr>
        <w:spacing w:before="0" w:after="60"/>
      </w:pPr>
      <w:r>
        <w:rPr>
          <w:color w:val="000000"/>
          <w:sz w:val="24"/>
        </w:rPr>
        <w:t xml:space="preserve"> RA = 02 46 34.678, DEC = 16 25 10.210,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2020-09-20</w:t>
      </w:r>
    </w:p>
    <w:p>
      <w:pPr>
        <w:spacing w:before="0" w:after="0"/>
      </w:pPr>
      <w:r>
        <w:rPr>
          <w:i/>
          <w:color w:val="000000"/>
          <w:sz w:val="24"/>
        </w:rPr>
        <w:t>Moon illumination: 15.0 %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18h26  / 06h23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18h54-05h55 / 19h22-05h26  / 19h51-04h58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19h23 to 05h26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10.072 h</w:t>
      </w:r>
    </w:p>
    <w:p>
      <w:pPr>
        <w:spacing w:before="0" w:after="0"/>
      </w:pPr>
      <w:r>
        <w:rPr>
          <w:b/>
          <w:color w:val="000000"/>
          <w:sz w:val="24"/>
        </w:rPr>
        <w:t>From 19h23 to 00h20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81.6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00h21 to 05h26 : Sp0246+1625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60.5 h of obs over 200.0 h</w:t>
      </w:r>
    </w:p>
    <w:p>
      <w:pPr>
        <w:spacing w:before="0" w:after="0"/>
      </w:pPr>
      <w:r>
        <w:rPr>
          <w:color w:val="000000"/>
          <w:sz w:val="24"/>
        </w:rPr>
        <w:t>Jmag= 10.97,  SpT= 6.1</w:t>
      </w:r>
    </w:p>
    <w:p>
      <w:pPr>
        <w:spacing w:before="0" w:after="60"/>
      </w:pPr>
      <w:r>
        <w:rPr>
          <w:color w:val="000000"/>
          <w:sz w:val="24"/>
        </w:rPr>
        <w:t xml:space="preserve"> RA = 02 46 34.678, DEC = 16 25 10.210,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2020-09-21</w:t>
      </w:r>
    </w:p>
    <w:p>
      <w:pPr>
        <w:spacing w:before="0" w:after="0"/>
      </w:pPr>
      <w:r>
        <w:rPr>
          <w:i/>
          <w:color w:val="000000"/>
          <w:sz w:val="24"/>
        </w:rPr>
        <w:t>Moon illumination: 24.0 %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18h24  / 06h23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18h53-05h55 / 19h21-05h27  / 19h49-04h59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19h21 to 05h27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10.104 h</w:t>
      </w:r>
    </w:p>
    <w:p>
      <w:pPr>
        <w:spacing w:before="0" w:after="0"/>
      </w:pPr>
      <w:r>
        <w:rPr>
          <w:b/>
          <w:color w:val="000000"/>
          <w:sz w:val="24"/>
        </w:rPr>
        <w:t>From 19h21 to 00h20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81.6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00h20 to 05h27 : Sp0246+1625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60.5 h of obs over 200.0 h</w:t>
      </w:r>
    </w:p>
    <w:p>
      <w:pPr>
        <w:spacing w:before="0" w:after="0"/>
      </w:pPr>
      <w:r>
        <w:rPr>
          <w:color w:val="000000"/>
          <w:sz w:val="24"/>
        </w:rPr>
        <w:t>Jmag= 10.97,  SpT= 6.1</w:t>
      </w:r>
    </w:p>
    <w:p>
      <w:pPr>
        <w:spacing w:before="0" w:after="60"/>
      </w:pPr>
      <w:r>
        <w:rPr>
          <w:color w:val="000000"/>
          <w:sz w:val="24"/>
        </w:rPr>
        <w:t xml:space="preserve"> RA = 02 46 34.678, DEC = 16 25 10.210,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2020-09-22</w:t>
      </w:r>
    </w:p>
    <w:p>
      <w:pPr>
        <w:spacing w:before="0" w:after="0"/>
      </w:pPr>
      <w:r>
        <w:rPr>
          <w:i/>
          <w:color w:val="000000"/>
          <w:sz w:val="24"/>
        </w:rPr>
        <w:t>Moon illumination: 34.0 %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18h23  / 06h24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18h51-05h56 / 19h19-05h28  / 19h48-04h59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19h20 to 05h28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10.137 h</w:t>
      </w:r>
    </w:p>
    <w:p>
      <w:pPr>
        <w:spacing w:before="0" w:after="0"/>
      </w:pPr>
      <w:r>
        <w:rPr>
          <w:b/>
          <w:color w:val="000000"/>
          <w:sz w:val="24"/>
        </w:rPr>
        <w:t>From 19h20 to 00h19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81.6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00h20 to 05h28 : Sp0246+1625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60.5 h of obs over 200.0 h</w:t>
      </w:r>
    </w:p>
    <w:p>
      <w:pPr>
        <w:spacing w:before="0" w:after="0"/>
      </w:pPr>
      <w:r>
        <w:rPr>
          <w:color w:val="000000"/>
          <w:sz w:val="24"/>
        </w:rPr>
        <w:t>Jmag= 10.97,  SpT= 6.1</w:t>
      </w:r>
    </w:p>
    <w:p>
      <w:pPr>
        <w:spacing w:before="0" w:after="60"/>
      </w:pPr>
      <w:r>
        <w:rPr>
          <w:color w:val="000000"/>
          <w:sz w:val="24"/>
        </w:rPr>
        <w:t xml:space="preserve"> RA = 02 46 34.678, DEC = 16 25 10.210,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2020-09-23</w:t>
      </w:r>
    </w:p>
    <w:p>
      <w:pPr>
        <w:spacing w:before="0" w:after="0"/>
      </w:pPr>
      <w:r>
        <w:rPr>
          <w:i/>
          <w:color w:val="000000"/>
          <w:sz w:val="24"/>
        </w:rPr>
        <w:t>Moon illumination: 45.0 %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18h22  / 06h24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18h50-05h56 / 19h18-05h28  / 19h46-05h00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19h18 to 05h28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10.169 h</w:t>
      </w:r>
    </w:p>
    <w:p>
      <w:pPr>
        <w:spacing w:before="0" w:after="0"/>
      </w:pPr>
      <w:r>
        <w:rPr>
          <w:b/>
          <w:color w:val="000000"/>
          <w:sz w:val="24"/>
        </w:rPr>
        <w:t>From 19h18 to 00h19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81.6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00h20 to 05h28 : Sp0246+1625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60.5 h of obs over 200.0 h</w:t>
      </w:r>
    </w:p>
    <w:p>
      <w:pPr>
        <w:spacing w:before="0" w:after="0"/>
      </w:pPr>
      <w:r>
        <w:rPr>
          <w:color w:val="000000"/>
          <w:sz w:val="24"/>
        </w:rPr>
        <w:t>Jmag= 10.97,  SpT= 6.1</w:t>
      </w:r>
    </w:p>
    <w:p>
      <w:pPr>
        <w:spacing w:before="0" w:after="60"/>
      </w:pPr>
      <w:r>
        <w:rPr>
          <w:color w:val="000000"/>
          <w:sz w:val="24"/>
        </w:rPr>
        <w:t xml:space="preserve"> RA = 02 46 34.678, DEC = 16 25 10.210,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2020-09-24</w:t>
      </w:r>
    </w:p>
    <w:p>
      <w:pPr>
        <w:spacing w:before="0" w:after="0"/>
      </w:pPr>
      <w:r>
        <w:rPr>
          <w:i/>
          <w:color w:val="000000"/>
          <w:sz w:val="24"/>
        </w:rPr>
        <w:t>Moon illumination: 56.0 %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18h21  / 06h25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18h49-05h57 / 19h17-05h29  / 19h45-05h01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19h22 to 05h29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10.201 h</w:t>
      </w:r>
    </w:p>
    <w:p>
      <w:pPr>
        <w:spacing w:before="0" w:after="0"/>
      </w:pPr>
      <w:r>
        <w:rPr>
          <w:b/>
          <w:color w:val="000000"/>
          <w:sz w:val="24"/>
        </w:rPr>
        <w:t>From 19h22 to 00h23 : Sp0020+3305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10.28,  SpT= 5.0</w:t>
      </w:r>
    </w:p>
    <w:p>
      <w:pPr>
        <w:spacing w:before="0" w:after="60"/>
      </w:pPr>
      <w:r>
        <w:rPr>
          <w:color w:val="000000"/>
          <w:sz w:val="24"/>
        </w:rPr>
        <w:t xml:space="preserve"> RA = 00 20 29.623, DEC = 33 05 6.428, filt=I+z ,  texp=13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00h24 to 05h29 : Sp0246+1625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60.5 h of obs over 200.0 h</w:t>
      </w:r>
    </w:p>
    <w:p>
      <w:pPr>
        <w:spacing w:before="0" w:after="0"/>
      </w:pPr>
      <w:r>
        <w:rPr>
          <w:color w:val="000000"/>
          <w:sz w:val="24"/>
        </w:rPr>
        <w:t>Jmag= 10.97,  SpT= 6.1</w:t>
      </w:r>
    </w:p>
    <w:p>
      <w:pPr>
        <w:spacing w:before="0" w:after="60"/>
      </w:pPr>
      <w:r>
        <w:rPr>
          <w:color w:val="000000"/>
          <w:sz w:val="24"/>
        </w:rPr>
        <w:t xml:space="preserve"> RA = 02 46 34.678, DEC = 16 25 10.210,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2020-09-25</w:t>
      </w:r>
    </w:p>
    <w:p>
      <w:pPr>
        <w:spacing w:before="0" w:after="0"/>
      </w:pPr>
      <w:r>
        <w:rPr>
          <w:i/>
          <w:color w:val="000000"/>
          <w:sz w:val="24"/>
        </w:rPr>
        <w:t>Moon illumination: 66.0 %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18h19  / 06h26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18h47-05h58 / 19h15-05h29  / 19h44-05h01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19h17 to 05h30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10.233 h</w:t>
      </w:r>
    </w:p>
    <w:p>
      <w:pPr>
        <w:spacing w:before="0" w:after="0"/>
      </w:pPr>
      <w:r>
        <w:rPr>
          <w:b/>
          <w:color w:val="000000"/>
          <w:sz w:val="24"/>
        </w:rPr>
        <w:t>From 19h17 to 05h30 : Sp0020+3305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10.28,  SpT= 5.0</w:t>
      </w:r>
    </w:p>
    <w:p>
      <w:pPr>
        <w:spacing w:before="0" w:after="60"/>
      </w:pPr>
      <w:r>
        <w:rPr>
          <w:color w:val="000000"/>
          <w:sz w:val="24"/>
        </w:rPr>
        <w:t xml:space="preserve"> RA = 00 20 29.623, DEC = 33 05 6.428, filt=I+z ,  texp=13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2020-09-26</w:t>
      </w:r>
    </w:p>
    <w:p>
      <w:pPr>
        <w:spacing w:before="0" w:after="0"/>
      </w:pPr>
      <w:r>
        <w:rPr>
          <w:i/>
          <w:color w:val="000000"/>
          <w:sz w:val="24"/>
        </w:rPr>
        <w:t>Moon illumination: 76.0 %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18h18  / 06h26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18h46-05h58 / 19h14-05h30  / 19h42-05h02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19h15 to 05h30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10.265 h</w:t>
      </w:r>
    </w:p>
    <w:p>
      <w:pPr>
        <w:spacing w:before="0" w:after="0"/>
      </w:pPr>
      <w:r>
        <w:rPr>
          <w:b/>
          <w:color w:val="000000"/>
          <w:sz w:val="24"/>
        </w:rPr>
        <w:t>From 19h15 to 05h30 : Sp0020+3305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10.28,  SpT= 5.0</w:t>
      </w:r>
    </w:p>
    <w:p>
      <w:pPr>
        <w:spacing w:before="0" w:after="60"/>
      </w:pPr>
      <w:r>
        <w:rPr>
          <w:color w:val="000000"/>
          <w:sz w:val="24"/>
        </w:rPr>
        <w:t xml:space="preserve"> RA = 00 20 29.623, DEC = 33 05 6.428, filt=I+z ,  texp=13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2020-09-27</w:t>
      </w:r>
    </w:p>
    <w:p>
      <w:pPr>
        <w:spacing w:before="0" w:after="0"/>
      </w:pPr>
      <w:r>
        <w:rPr>
          <w:i/>
          <w:color w:val="000000"/>
          <w:sz w:val="24"/>
        </w:rPr>
        <w:t>Moon illumination: 84.0 %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18h17  / 06h27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18h45-05h59 / 19h13-05h31  / 19h41-05h02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19h13 to 05h31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10.297 h</w:t>
      </w:r>
    </w:p>
    <w:p>
      <w:pPr>
        <w:spacing w:before="0" w:after="0"/>
      </w:pPr>
      <w:r>
        <w:rPr>
          <w:b/>
          <w:color w:val="000000"/>
          <w:sz w:val="24"/>
        </w:rPr>
        <w:t>From 19h13 to 05h31 : Sp0020+3305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10.28,  SpT= 5.0</w:t>
      </w:r>
    </w:p>
    <w:p>
      <w:pPr>
        <w:spacing w:before="0" w:after="60"/>
      </w:pPr>
      <w:r>
        <w:rPr>
          <w:color w:val="000000"/>
          <w:sz w:val="24"/>
        </w:rPr>
        <w:t xml:space="preserve"> RA = 00 20 29.623, DEC = 33 05 6.428, filt=I+z ,  texp=13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2020-09-28</w:t>
      </w:r>
    </w:p>
    <w:p>
      <w:pPr>
        <w:spacing w:before="0" w:after="0"/>
      </w:pPr>
      <w:r>
        <w:rPr>
          <w:i/>
          <w:color w:val="000000"/>
          <w:sz w:val="24"/>
        </w:rPr>
        <w:t>Moon illumination: 90.0 %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18h15  / 06h28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18h44-05h59 / 19h12-05h31  / 19h40-05h03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19h12 to 05h31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10.329 h</w:t>
      </w:r>
    </w:p>
    <w:p>
      <w:pPr>
        <w:spacing w:before="0" w:after="0"/>
      </w:pPr>
      <w:r>
        <w:rPr>
          <w:b/>
          <w:color w:val="000000"/>
          <w:sz w:val="24"/>
        </w:rPr>
        <w:t>From 19h12 to 05h31 : Sp0020+3305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10.28,  SpT= 5.0</w:t>
      </w:r>
    </w:p>
    <w:p>
      <w:pPr>
        <w:spacing w:before="0" w:after="60"/>
      </w:pPr>
      <w:r>
        <w:rPr>
          <w:color w:val="000000"/>
          <w:sz w:val="24"/>
        </w:rPr>
        <w:t xml:space="preserve"> RA = 00 20 29.623, DEC = 33 05 6.428, filt=I+z ,  texp=13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2020-09-29</w:t>
      </w:r>
    </w:p>
    <w:p>
      <w:pPr>
        <w:spacing w:before="0" w:after="0"/>
      </w:pPr>
      <w:r>
        <w:rPr>
          <w:i/>
          <w:color w:val="000000"/>
          <w:sz w:val="24"/>
        </w:rPr>
        <w:t>Moon illumination: 95.0 %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18h14  / 06h28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18h42-06h00 / 19h10-05h32  / 19h39-05h04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19h11 to 05h30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10.36 h</w:t>
      </w:r>
    </w:p>
    <w:p>
      <w:pPr>
        <w:spacing w:before="0" w:after="0"/>
      </w:pPr>
      <w:r>
        <w:rPr>
          <w:b/>
          <w:color w:val="000000"/>
          <w:sz w:val="24"/>
        </w:rPr>
        <w:t>From 19h11 to 05h30 : Sp0020+3305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10.28,  SpT= 5.0</w:t>
      </w:r>
    </w:p>
    <w:p>
      <w:pPr>
        <w:spacing w:before="0" w:after="60"/>
      </w:pPr>
      <w:r>
        <w:rPr>
          <w:color w:val="000000"/>
          <w:sz w:val="24"/>
        </w:rPr>
        <w:t xml:space="preserve"> RA = 00 20 29.623, DEC = 33 05 6.428, filt=I+z ,  texp=13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2020-09-30</w:t>
      </w:r>
    </w:p>
    <w:p>
      <w:pPr>
        <w:spacing w:before="0" w:after="0"/>
      </w:pPr>
      <w:r>
        <w:rPr>
          <w:i/>
          <w:color w:val="000000"/>
          <w:sz w:val="24"/>
        </w:rPr>
        <w:t>Moon illumination: 98.0 %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18h13  / 06h29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18h41-06h01 / 19h09-05h33  / 19h37-05h04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19h09 to 05h26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10.392 h</w:t>
      </w:r>
    </w:p>
    <w:p>
      <w:pPr>
        <w:spacing w:before="0" w:after="0"/>
      </w:pPr>
      <w:r>
        <w:rPr>
          <w:b/>
          <w:color w:val="000000"/>
          <w:sz w:val="24"/>
        </w:rPr>
        <w:t>From 19h09 to 05h26 : Sp0020+3305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10.28,  SpT= 5.0</w:t>
      </w:r>
    </w:p>
    <w:p>
      <w:pPr>
        <w:spacing w:before="0" w:after="60"/>
      </w:pPr>
      <w:r>
        <w:rPr>
          <w:color w:val="000000"/>
          <w:sz w:val="24"/>
        </w:rPr>
        <w:t xml:space="preserve"> RA = 00 20 29.623, DEC = 33 05 6.428, filt=I+z ,  texp=13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