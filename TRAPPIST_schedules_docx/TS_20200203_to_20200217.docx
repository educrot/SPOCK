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2020-02-03 to 2020-02-17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2020-02-03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23h34  / 10h19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00h04-09h49 / 00h34-09h19  / 01h05-01h05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00h34 to 09h19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8.744 h</w:t>
      </w:r>
    </w:p>
    <w:p>
      <w:pPr>
        <w:spacing w:before="0" w:after="0"/>
      </w:pPr>
      <w:r>
        <w:rPr>
          <w:b/>
          <w:color w:val="000000"/>
          <w:sz w:val="24"/>
        </w:rPr>
        <w:t>From 00h34 to 04h52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09h19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2020-02-04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23h34  / 10h19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00h03-09h50 / 00h33-09h20  / 01h05-01h05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00h34 to 09h20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8.772 h</w:t>
      </w:r>
    </w:p>
    <w:p>
      <w:pPr>
        <w:spacing w:before="0" w:after="0"/>
      </w:pPr>
      <w:r>
        <w:rPr>
          <w:b/>
          <w:color w:val="000000"/>
          <w:sz w:val="24"/>
        </w:rPr>
        <w:t>From 00h34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09h20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2020-02-05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23h33  / 10h20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00h02-09h51 / 00h32-09h21  / 01h04-01h04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00h33 to 09h21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8.8 h</w:t>
      </w:r>
    </w:p>
    <w:p>
      <w:pPr>
        <w:spacing w:before="0" w:after="0"/>
      </w:pPr>
      <w:r>
        <w:rPr>
          <w:b/>
          <w:color w:val="000000"/>
          <w:sz w:val="24"/>
        </w:rPr>
        <w:t>From 00h33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09h21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2020-02-06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23h32  / 10h21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00h02-09h52 / 00h32-09h22  / 01h03-01h03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00h32 to 09h22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8.828 h</w:t>
      </w:r>
    </w:p>
    <w:p>
      <w:pPr>
        <w:spacing w:before="0" w:after="0"/>
      </w:pPr>
      <w:r>
        <w:rPr>
          <w:b/>
          <w:color w:val="000000"/>
          <w:sz w:val="24"/>
        </w:rPr>
        <w:t>From 00h32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09h22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2020-02-07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23h32  / 10h22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00h01-09h53 / 00h31-09h23  / 01h02-01h02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00h31 to 09h23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8.861 h</w:t>
      </w:r>
    </w:p>
    <w:p>
      <w:pPr>
        <w:spacing w:before="0" w:after="0"/>
      </w:pPr>
      <w:r>
        <w:rPr>
          <w:b/>
          <w:color w:val="000000"/>
          <w:sz w:val="24"/>
        </w:rPr>
        <w:t>From 00h31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09h23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2020-02-08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23h31  / 10h23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00h00-09h54 / 00h30-09h24  / 01h01-01h01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00h30 to 09h23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8.889 h</w:t>
      </w:r>
    </w:p>
    <w:p>
      <w:pPr>
        <w:spacing w:before="0" w:after="0"/>
      </w:pPr>
      <w:r>
        <w:rPr>
          <w:b/>
          <w:color w:val="000000"/>
          <w:sz w:val="24"/>
        </w:rPr>
        <w:t>From 00h30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09h23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2020-02-09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23h30  / 10h23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23h59-09h54 / 00h29-09h25  / 01h00-01h00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00h29 to 09h25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8.922 h</w:t>
      </w:r>
    </w:p>
    <w:p>
      <w:pPr>
        <w:spacing w:before="0" w:after="0"/>
      </w:pPr>
      <w:r>
        <w:rPr>
          <w:b/>
          <w:color w:val="000000"/>
          <w:sz w:val="24"/>
        </w:rPr>
        <w:t>From 00h29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04h53 to 09h25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17.275 h of obs over 60.0 h</w:t>
      </w:r>
    </w:p>
    <w:p>
      <w:pPr>
        <w:spacing w:before="0" w:after="0"/>
      </w:pPr>
      <w:r>
        <w:rPr>
          <w:color w:val="000000"/>
          <w:sz w:val="24"/>
        </w:rPr>
        <w:t>Jmag= 10.97,  SpT= 6.0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25.529, filt=I+z ,  texp=30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2020-02-10</w:t>
      </w:r>
    </w:p>
    <w:p>
      <w:pPr>
        <w:spacing w:before="0" w:after="0"/>
      </w:pPr>
      <w:r>
        <w:rPr>
          <w:i/>
          <w:color w:val="000000"/>
          <w:sz w:val="24"/>
        </w:rPr>
        <w:t>Moon illumination: 97.0 %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23h29  / 10h24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23h58-09h55 / 00h28-09h26  / 00h59-00h59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00h29 to 09h26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8.956 h</w:t>
      </w:r>
    </w:p>
    <w:p>
      <w:pPr>
        <w:spacing w:before="0" w:after="0"/>
      </w:pPr>
      <w:r>
        <w:rPr>
          <w:b/>
          <w:color w:val="000000"/>
          <w:sz w:val="24"/>
        </w:rPr>
        <w:t>From 00h29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04h54 to 09h26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17.275 h of obs over 60.0 h</w:t>
      </w:r>
    </w:p>
    <w:p>
      <w:pPr>
        <w:spacing w:before="0" w:after="0"/>
      </w:pPr>
      <w:r>
        <w:rPr>
          <w:color w:val="000000"/>
          <w:sz w:val="24"/>
        </w:rPr>
        <w:t>Jmag= 10.97,  SpT= 6.0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25.529, filt=I+z ,  texp=30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2020-02-11</w:t>
      </w:r>
    </w:p>
    <w:p>
      <w:pPr>
        <w:spacing w:before="0" w:after="0"/>
      </w:pPr>
      <w:r>
        <w:rPr>
          <w:i/>
          <w:color w:val="000000"/>
          <w:sz w:val="24"/>
        </w:rPr>
        <w:t>Moon illumination: 92.0 %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23h29  / 10h25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23h58-09h56 / 00h27-09h27  / 00h58-00h58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00h28 to 09h27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8.983 h</w:t>
      </w:r>
    </w:p>
    <w:p>
      <w:pPr>
        <w:spacing w:before="0" w:after="0"/>
      </w:pPr>
      <w:r>
        <w:rPr>
          <w:b/>
          <w:color w:val="000000"/>
          <w:sz w:val="24"/>
        </w:rPr>
        <w:t>From 00h28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04h54 to 09h27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17.275 h of obs over 60.0 h</w:t>
      </w:r>
    </w:p>
    <w:p>
      <w:pPr>
        <w:spacing w:before="0" w:after="0"/>
      </w:pPr>
      <w:r>
        <w:rPr>
          <w:color w:val="000000"/>
          <w:sz w:val="24"/>
        </w:rPr>
        <w:t>Jmag= 10.97,  SpT= 6.0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25.529, filt=I+z ,  texp=30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2020-02-12</w:t>
      </w:r>
    </w:p>
    <w:p>
      <w:pPr>
        <w:spacing w:before="0" w:after="0"/>
      </w:pPr>
      <w:r>
        <w:rPr>
          <w:i/>
          <w:color w:val="000000"/>
          <w:sz w:val="24"/>
        </w:rPr>
        <w:t>Moon illumination: 85.0 %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23h28  / 10h26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23h57-09h57 / 00h26-09h27  / 00h57-00h57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00h27 to 09h28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9.011 h</w:t>
      </w:r>
    </w:p>
    <w:p>
      <w:pPr>
        <w:spacing w:before="0" w:after="0"/>
      </w:pPr>
      <w:r>
        <w:rPr>
          <w:b/>
          <w:color w:val="000000"/>
          <w:sz w:val="24"/>
        </w:rPr>
        <w:t>From 00h27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04h54 to 09h28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2020-02-13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23h27  / 10h27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23h56-09h58 / 00h25-09h28  / 00h56-00h56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00h26 to 09h29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9.044 h</w:t>
      </w:r>
    </w:p>
    <w:p>
      <w:pPr>
        <w:spacing w:before="0" w:after="0"/>
      </w:pPr>
      <w:r>
        <w:rPr>
          <w:b/>
          <w:color w:val="000000"/>
          <w:sz w:val="24"/>
        </w:rPr>
        <w:t>From 00h26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04h54 to 09h29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2020-02-14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23h26  / 10h27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23h55-09h59 / 00h24-09h29  / 00h54-00h54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00h25 to 09h30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9.083 h</w:t>
      </w:r>
    </w:p>
    <w:p>
      <w:pPr>
        <w:spacing w:before="0" w:after="0"/>
      </w:pPr>
      <w:r>
        <w:rPr>
          <w:b/>
          <w:color w:val="000000"/>
          <w:sz w:val="24"/>
        </w:rPr>
        <w:t>From 00h25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04h54 to 09h30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2020-02-15</w:t>
      </w:r>
    </w:p>
    <w:p>
      <w:pPr>
        <w:spacing w:before="0" w:after="0"/>
      </w:pPr>
      <w:r>
        <w:rPr>
          <w:i/>
          <w:color w:val="000000"/>
          <w:sz w:val="24"/>
        </w:rPr>
        <w:t>Moon illumination: 53.0 %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23h25  / 10h28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23h54-09h59 / 00h23-09h30  / 00h53-00h53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00h24 to 09h31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9.111 h</w:t>
      </w:r>
    </w:p>
    <w:p>
      <w:pPr>
        <w:spacing w:before="0" w:after="0"/>
      </w:pPr>
      <w:r>
        <w:rPr>
          <w:b/>
          <w:color w:val="000000"/>
          <w:sz w:val="24"/>
        </w:rPr>
        <w:t>From 00h24 to 04h53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texp=50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04h54 to 09h31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24.92 h of obs over 200.0 h</w:t>
      </w:r>
    </w:p>
    <w:p>
      <w:pPr>
        <w:spacing w:before="0" w:after="0"/>
      </w:pPr>
      <w:r>
        <w:rPr>
          <w:color w:val="000000"/>
          <w:sz w:val="24"/>
        </w:rPr>
        <w:t>Jmag= 8.86,  SpT= 6.6</w:t>
      </w:r>
    </w:p>
    <w:p>
      <w:pPr>
        <w:spacing w:before="0" w:after="60"/>
      </w:pPr>
      <w:r>
        <w:rPr>
          <w:color w:val="000000"/>
          <w:sz w:val="24"/>
        </w:rPr>
        <w:t xml:space="preserve"> RA = 10 48 12.626, DEC = -11 20 9.609, texp=14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2020-02-16</w:t>
      </w:r>
    </w:p>
    <w:p>
      <w:pPr>
        <w:spacing w:before="0" w:after="0"/>
      </w:pPr>
      <w:r>
        <w:rPr>
          <w:i/>
          <w:color w:val="000000"/>
          <w:sz w:val="24"/>
        </w:rPr>
        <w:t>Moon illumination: 43.0 %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23h24  / 10h29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23h53-10h00 / 00h22-09h31  / 00h52-00h52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00h23 to 09h10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8.789 h</w:t>
      </w:r>
    </w:p>
    <w:p>
      <w:pPr>
        <w:spacing w:before="0" w:after="0"/>
      </w:pPr>
      <w:r>
        <w:rPr>
          <w:b/>
          <w:color w:val="000000"/>
          <w:sz w:val="24"/>
        </w:rPr>
        <w:t>From 00h23 to 09h10 : Sp0931-1717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63.036 h of obs over 200.0 h</w:t>
      </w:r>
    </w:p>
    <w:p>
      <w:pPr>
        <w:spacing w:before="0" w:after="0"/>
      </w:pPr>
      <w:r>
        <w:rPr>
          <w:color w:val="000000"/>
          <w:sz w:val="24"/>
        </w:rPr>
        <w:t>Jmag= 11.07,  SpT= 6.0</w:t>
      </w:r>
    </w:p>
    <w:p>
      <w:pPr>
        <w:spacing w:before="0" w:after="60"/>
      </w:pPr>
      <w:r>
        <w:rPr>
          <w:color w:val="000000"/>
          <w:sz w:val="24"/>
        </w:rPr>
        <w:t xml:space="preserve"> RA = 09 31 22.303, DEC = -17 17 42.325, filt=I+z ,  texp=20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