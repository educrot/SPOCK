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1C0" w:rsidRDefault="00895702">
      <w:pPr>
        <w:spacing w:after="120"/>
        <w:jc w:val="center"/>
      </w:pPr>
      <w:r>
        <w:rPr>
          <w:b/>
          <w:color w:val="000000"/>
          <w:sz w:val="32"/>
        </w:rPr>
        <w:t>TSlasilla</w:t>
      </w:r>
    </w:p>
    <w:p w:rsidR="00C741C0" w:rsidRDefault="00895702">
      <w:pPr>
        <w:spacing w:after="240"/>
        <w:jc w:val="center"/>
      </w:pPr>
      <w:r>
        <w:rPr>
          <w:b/>
          <w:color w:val="000000"/>
          <w:sz w:val="32"/>
        </w:rPr>
        <w:t>Schedule from 2020-01-28 to 2020-02-03</w:t>
      </w:r>
    </w:p>
    <w:p w:rsidR="00C741C0" w:rsidRDefault="00895702">
      <w:pPr>
        <w:spacing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 w:rsidR="00C741C0" w:rsidRDefault="00895702">
      <w:pPr>
        <w:spacing w:after="400"/>
        <w:jc w:val="center"/>
      </w:pPr>
      <w:r>
        <w:rPr>
          <w:i/>
          <w:color w:val="000000"/>
          <w:sz w:val="24"/>
        </w:rPr>
        <w:t>Youssef</w:t>
      </w:r>
    </w:p>
    <w:p w:rsidR="00C741C0" w:rsidRDefault="00895702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2020-01-28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>Moon illumination: 13.0 %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 xml:space="preserve">Sunset - Sunrise: </w:t>
      </w:r>
      <w:r>
        <w:rPr>
          <w:i/>
          <w:color w:val="000000"/>
          <w:sz w:val="24"/>
        </w:rPr>
        <w:t>23h38  / 10h13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>Civil/Naut./Astro. twilights: 00h07-09h44 / 00h38-09h13  / 01h10-01h10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>Start-end of night (Naut. twil.): 00h39 to 09h13</w:t>
      </w:r>
    </w:p>
    <w:p w:rsidR="00C741C0" w:rsidRDefault="00895702">
      <w:pPr>
        <w:spacing w:after="60"/>
      </w:pPr>
      <w:r>
        <w:rPr>
          <w:i/>
          <w:color w:val="000000"/>
          <w:sz w:val="24"/>
        </w:rPr>
        <w:t>Night duration (Naut. twil.): 8.572 h</w:t>
      </w:r>
    </w:p>
    <w:p w:rsidR="00C741C0" w:rsidRDefault="00895702">
      <w:pPr>
        <w:spacing w:after="0"/>
      </w:pPr>
      <w:r>
        <w:rPr>
          <w:b/>
          <w:color w:val="000000"/>
          <w:sz w:val="24"/>
        </w:rPr>
        <w:t>From 00h39 to 04h52 : Sp0557+1708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Note: Prio_target                              </w:t>
      </w:r>
      <w:r>
        <w:rPr>
          <w:color w:val="000000"/>
          <w:sz w:val="20"/>
        </w:rPr>
        <w:t xml:space="preserve">           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SPECULOOS : 29.0 h of obs over 60.0 h</w:t>
      </w:r>
    </w:p>
    <w:p w:rsidR="00C741C0" w:rsidRDefault="00895702">
      <w:pPr>
        <w:spacing w:after="0"/>
      </w:pPr>
      <w:r>
        <w:rPr>
          <w:color w:val="000000"/>
          <w:sz w:val="24"/>
        </w:rPr>
        <w:t>Jmag= 11.8,  SpT= 6.0</w:t>
      </w:r>
    </w:p>
    <w:p w:rsidR="00C741C0" w:rsidRDefault="00895702" w:rsidP="00895702">
      <w:pPr>
        <w:spacing w:after="60"/>
      </w:pPr>
      <w:r>
        <w:rPr>
          <w:color w:val="000000"/>
          <w:sz w:val="24"/>
        </w:rPr>
        <w:t xml:space="preserve"> RA = 05 57 19.130, DEC = 17 08 27.576, texp=45 ,  filt=I+z</w:t>
      </w:r>
    </w:p>
    <w:p w:rsidR="00C741C0" w:rsidRDefault="00895702">
      <w:pPr>
        <w:spacing w:after="0"/>
      </w:pPr>
      <w:r>
        <w:rPr>
          <w:b/>
          <w:color w:val="000000"/>
          <w:sz w:val="24"/>
        </w:rPr>
        <w:t>From 04h52 to 09h13 : Sp1223-0858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SPECULOOS : 0.0 h of obs</w:t>
      </w:r>
      <w:r>
        <w:rPr>
          <w:color w:val="000000"/>
          <w:sz w:val="20"/>
        </w:rPr>
        <w:t xml:space="preserve"> over 60.0 h</w:t>
      </w:r>
    </w:p>
    <w:p w:rsidR="00C741C0" w:rsidRDefault="00895702">
      <w:pPr>
        <w:spacing w:after="0"/>
      </w:pPr>
      <w:r>
        <w:rPr>
          <w:color w:val="000000"/>
          <w:sz w:val="24"/>
        </w:rPr>
        <w:t>Jmag= 11.86,  SpT= 6.4</w:t>
      </w:r>
    </w:p>
    <w:p w:rsidR="00C741C0" w:rsidRDefault="00895702">
      <w:pPr>
        <w:spacing w:after="60"/>
      </w:pPr>
      <w:r>
        <w:rPr>
          <w:color w:val="000000"/>
          <w:sz w:val="24"/>
        </w:rPr>
        <w:t xml:space="preserve"> RA = 12 23 52.074, DEC = -8 58 43.502, texp=45 ,  filt=I+z</w:t>
      </w:r>
    </w:p>
    <w:p w:rsidR="00C741C0" w:rsidRDefault="00895702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2020-01-29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>Moon illumination: 20.0 %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>Sunset - Sunrise: 23h37  / 10h14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>Civil/Naut./Astro. twilights: 00h07-09h45 / 00h38-09h14  / 01h10-01h</w:t>
      </w:r>
      <w:r>
        <w:rPr>
          <w:i/>
          <w:color w:val="000000"/>
          <w:sz w:val="24"/>
        </w:rPr>
        <w:t>10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>Start-end of night (Naut. twil.): 00h38 to 09h14</w:t>
      </w:r>
    </w:p>
    <w:p w:rsidR="00C741C0" w:rsidRDefault="00895702">
      <w:pPr>
        <w:spacing w:after="60"/>
      </w:pPr>
      <w:r>
        <w:rPr>
          <w:i/>
          <w:color w:val="000000"/>
          <w:sz w:val="24"/>
        </w:rPr>
        <w:t>Night duration (Naut. twil.): 8.594 h</w:t>
      </w:r>
    </w:p>
    <w:p w:rsidR="00C741C0" w:rsidRDefault="00895702">
      <w:pPr>
        <w:spacing w:after="0"/>
      </w:pPr>
      <w:r>
        <w:rPr>
          <w:b/>
          <w:color w:val="000000"/>
          <w:sz w:val="24"/>
        </w:rPr>
        <w:t>From 00h38 to 04h52 : Sp0557+1708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SPECULOOS : 29.0 h of obs over 60.0 h</w:t>
      </w:r>
    </w:p>
    <w:p w:rsidR="00C741C0" w:rsidRDefault="00895702">
      <w:pPr>
        <w:spacing w:after="0"/>
      </w:pPr>
      <w:r>
        <w:rPr>
          <w:color w:val="000000"/>
          <w:sz w:val="24"/>
        </w:rPr>
        <w:t>Jmag= 11.8,  SpT= 6.0</w:t>
      </w:r>
    </w:p>
    <w:p w:rsidR="00C741C0" w:rsidRDefault="00895702" w:rsidP="00895702">
      <w:pPr>
        <w:spacing w:after="60"/>
      </w:pPr>
      <w:r>
        <w:rPr>
          <w:color w:val="000000"/>
          <w:sz w:val="24"/>
        </w:rPr>
        <w:t xml:space="preserve"> RA = 05 57 19.130, DEC = 17 08 27.576, texp=45 ,  filt=I+z</w:t>
      </w:r>
    </w:p>
    <w:p w:rsidR="00C741C0" w:rsidRDefault="00895702">
      <w:pPr>
        <w:spacing w:after="0"/>
      </w:pPr>
      <w:r>
        <w:rPr>
          <w:b/>
          <w:color w:val="000000"/>
          <w:sz w:val="24"/>
        </w:rPr>
        <w:t>From 04h52 to 09h14 : Sp1223-0858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C741C0" w:rsidRDefault="00895702">
      <w:pPr>
        <w:spacing w:after="0"/>
      </w:pPr>
      <w:r>
        <w:rPr>
          <w:color w:val="000000"/>
          <w:sz w:val="24"/>
        </w:rPr>
        <w:t>Jmag= 11.86,  SpT= 6.4</w:t>
      </w:r>
    </w:p>
    <w:p w:rsidR="00C741C0" w:rsidRDefault="00895702">
      <w:pPr>
        <w:spacing w:after="60"/>
      </w:pPr>
      <w:r>
        <w:rPr>
          <w:color w:val="000000"/>
          <w:sz w:val="24"/>
        </w:rPr>
        <w:lastRenderedPageBreak/>
        <w:t xml:space="preserve"> RA = 12 23 52.074, DEC = -8 58 43.502, texp=45 ,  filt=I+z</w:t>
      </w:r>
    </w:p>
    <w:p w:rsidR="00C741C0" w:rsidRDefault="00895702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2020-01-30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>Moon illumination: 28.0 %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>Sunset - Sunrise: 23h37  / 10h15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 xml:space="preserve">Civil/Naut./Astro. twilights: 00h06-09h45 / 00h37-09h15  / </w:t>
      </w:r>
      <w:r>
        <w:rPr>
          <w:i/>
          <w:color w:val="000000"/>
          <w:sz w:val="24"/>
        </w:rPr>
        <w:t>01h09-01h09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>Start-end of night (Naut. twil.): 00h38 to 09h15</w:t>
      </w:r>
    </w:p>
    <w:p w:rsidR="00C741C0" w:rsidRDefault="00895702">
      <w:pPr>
        <w:spacing w:after="60"/>
      </w:pPr>
      <w:r>
        <w:rPr>
          <w:i/>
          <w:color w:val="000000"/>
          <w:sz w:val="24"/>
        </w:rPr>
        <w:t>Night duration (Naut. twil.): 8.628 h</w:t>
      </w:r>
    </w:p>
    <w:p w:rsidR="00C741C0" w:rsidRDefault="00895702">
      <w:pPr>
        <w:spacing w:after="0"/>
      </w:pPr>
      <w:r>
        <w:rPr>
          <w:b/>
          <w:color w:val="000000"/>
          <w:sz w:val="24"/>
        </w:rPr>
        <w:t>From 00h38 to 04h52 : Sp0557+1708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SPECULOOS : 29.0 h of obs over 60.0 h</w:t>
      </w:r>
    </w:p>
    <w:p w:rsidR="00C741C0" w:rsidRDefault="00895702">
      <w:pPr>
        <w:spacing w:after="0"/>
      </w:pPr>
      <w:r>
        <w:rPr>
          <w:color w:val="000000"/>
          <w:sz w:val="24"/>
        </w:rPr>
        <w:t>Jmag= 11.8,  SpT= 6.0</w:t>
      </w:r>
    </w:p>
    <w:p w:rsidR="00C741C0" w:rsidRDefault="00895702" w:rsidP="00895702">
      <w:pPr>
        <w:spacing w:after="60"/>
      </w:pPr>
      <w:r>
        <w:rPr>
          <w:color w:val="000000"/>
          <w:sz w:val="24"/>
        </w:rPr>
        <w:t xml:space="preserve"> RA = 05 57 19.130, DEC = 17 08 27.576, texp=45 ,  filt=I+z</w:t>
      </w:r>
    </w:p>
    <w:p w:rsidR="00C741C0" w:rsidRDefault="00895702">
      <w:pPr>
        <w:spacing w:after="0"/>
      </w:pPr>
      <w:r>
        <w:rPr>
          <w:b/>
          <w:color w:val="000000"/>
          <w:sz w:val="24"/>
        </w:rPr>
        <w:t>From 04h53 to 09h15 : Sp1223-0858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C741C0" w:rsidRDefault="00895702">
      <w:pPr>
        <w:spacing w:after="0"/>
      </w:pPr>
      <w:r>
        <w:rPr>
          <w:color w:val="000000"/>
          <w:sz w:val="24"/>
        </w:rPr>
        <w:t>Jmag= 11.86,  SpT= 6.4</w:t>
      </w:r>
    </w:p>
    <w:p w:rsidR="00C741C0" w:rsidRDefault="00895702">
      <w:pPr>
        <w:spacing w:after="60"/>
      </w:pPr>
      <w:r>
        <w:rPr>
          <w:color w:val="000000"/>
          <w:sz w:val="24"/>
        </w:rPr>
        <w:t xml:space="preserve"> RA = 12 23 52.074, DEC = -8 58 43.502, texp=45 ,  filt=I+z</w:t>
      </w:r>
    </w:p>
    <w:p w:rsidR="00C741C0" w:rsidRDefault="00895702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2020-01-31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>Moon illumination: 36.0 %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>Sunset - Sunrise: 23h36  / 10h16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>Civil/Naut./Astro. twilights: 00h06-09h46 / 00h36-09h16  / 01h08-01h08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>Start-end of night (Naut. twil.):</w:t>
      </w:r>
      <w:r>
        <w:rPr>
          <w:i/>
          <w:color w:val="000000"/>
          <w:sz w:val="24"/>
        </w:rPr>
        <w:t xml:space="preserve"> 00h37 to 09h16</w:t>
      </w:r>
    </w:p>
    <w:p w:rsidR="00C741C0" w:rsidRDefault="00895702">
      <w:pPr>
        <w:spacing w:after="60"/>
      </w:pPr>
      <w:r>
        <w:rPr>
          <w:i/>
          <w:color w:val="000000"/>
          <w:sz w:val="24"/>
        </w:rPr>
        <w:t>Night duration (Naut. twil.): 8.661 h</w:t>
      </w:r>
    </w:p>
    <w:p w:rsidR="00C741C0" w:rsidRDefault="00895702">
      <w:pPr>
        <w:spacing w:after="0"/>
      </w:pPr>
      <w:r>
        <w:rPr>
          <w:b/>
          <w:color w:val="000000"/>
          <w:sz w:val="24"/>
        </w:rPr>
        <w:t>From 00h37 to 04h52 : Sp0557+1708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SPECULOOS : 29.0 h of obs over 60.0 h</w:t>
      </w:r>
    </w:p>
    <w:p w:rsidR="00C741C0" w:rsidRDefault="00895702">
      <w:pPr>
        <w:spacing w:after="0"/>
      </w:pPr>
      <w:r>
        <w:rPr>
          <w:color w:val="000000"/>
          <w:sz w:val="24"/>
        </w:rPr>
        <w:t>Jmag= 11.8,  SpT= 6.0</w:t>
      </w:r>
    </w:p>
    <w:p w:rsidR="00C741C0" w:rsidRDefault="00895702" w:rsidP="00895702">
      <w:pPr>
        <w:spacing w:after="60"/>
      </w:pPr>
      <w:r>
        <w:rPr>
          <w:color w:val="000000"/>
          <w:sz w:val="24"/>
        </w:rPr>
        <w:t xml:space="preserve"> RA = 05 57 19.130, DEC = 17 08 27.576, texp=</w:t>
      </w:r>
      <w:r>
        <w:rPr>
          <w:color w:val="000000"/>
          <w:sz w:val="24"/>
        </w:rPr>
        <w:t>45 ,  filt=I+z</w:t>
      </w:r>
    </w:p>
    <w:p w:rsidR="00C741C0" w:rsidRDefault="00895702">
      <w:pPr>
        <w:spacing w:after="0"/>
      </w:pPr>
      <w:r>
        <w:rPr>
          <w:b/>
          <w:color w:val="000000"/>
          <w:sz w:val="24"/>
        </w:rPr>
        <w:t>From 04h53 to 09h16 : Sp1223-0858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C741C0" w:rsidRDefault="00895702">
      <w:pPr>
        <w:spacing w:after="0"/>
      </w:pPr>
      <w:r>
        <w:rPr>
          <w:color w:val="000000"/>
          <w:sz w:val="24"/>
        </w:rPr>
        <w:t>Jmag= 11.86,  SpT= 6.4</w:t>
      </w:r>
    </w:p>
    <w:p w:rsidR="00C741C0" w:rsidRDefault="00895702">
      <w:pPr>
        <w:spacing w:after="60"/>
      </w:pPr>
      <w:r>
        <w:rPr>
          <w:color w:val="000000"/>
          <w:sz w:val="24"/>
        </w:rPr>
        <w:t xml:space="preserve"> RA = 12 23 52.074, DEC = -8 58 43.502, texp=45 ,  filt=I+z</w:t>
      </w:r>
    </w:p>
    <w:p w:rsidR="00C741C0" w:rsidRDefault="00895702">
      <w:pPr>
        <w:spacing w:before="320" w:after="0"/>
      </w:pPr>
      <w:r>
        <w:rPr>
          <w:b/>
          <w:color w:val="000000"/>
          <w:sz w:val="24"/>
          <w:u w:val="single"/>
        </w:rPr>
        <w:t>Night starting on the 2</w:t>
      </w:r>
      <w:r>
        <w:rPr>
          <w:b/>
          <w:color w:val="000000"/>
          <w:sz w:val="24"/>
          <w:u w:val="single"/>
        </w:rPr>
        <w:t>020-02-01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>Moon illumination: 46.0 %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>Sunset - Sunrise: 23h36  / 10h17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>Civil/Naut./Astro. twilights: 00h05-09h47 / 00h36-09h17  / 01h07-01h07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>Start-end of night (Naut. twil.): 00h36 to 09h17</w:t>
      </w:r>
    </w:p>
    <w:p w:rsidR="00C741C0" w:rsidRDefault="00895702">
      <w:pPr>
        <w:spacing w:after="60"/>
      </w:pPr>
      <w:r>
        <w:rPr>
          <w:i/>
          <w:color w:val="000000"/>
          <w:sz w:val="24"/>
        </w:rPr>
        <w:t>Night duration (Naut. twil.): 8.689 h</w:t>
      </w:r>
    </w:p>
    <w:p w:rsidR="00C741C0" w:rsidRDefault="00895702">
      <w:pPr>
        <w:spacing w:after="0"/>
      </w:pPr>
      <w:r>
        <w:rPr>
          <w:b/>
          <w:color w:val="000000"/>
          <w:sz w:val="24"/>
        </w:rPr>
        <w:t>From 00h36 to 04h52 : Sp0557+</w:t>
      </w:r>
      <w:r>
        <w:rPr>
          <w:b/>
          <w:color w:val="000000"/>
          <w:sz w:val="24"/>
        </w:rPr>
        <w:t>1708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SPECULOOS : 29.0 h of obs over 60.0 h</w:t>
      </w:r>
    </w:p>
    <w:p w:rsidR="00C741C0" w:rsidRDefault="00895702">
      <w:pPr>
        <w:spacing w:after="0"/>
      </w:pPr>
      <w:r>
        <w:rPr>
          <w:color w:val="000000"/>
          <w:sz w:val="24"/>
        </w:rPr>
        <w:t>Jmag= 11.8,  SpT= 6.0</w:t>
      </w:r>
    </w:p>
    <w:p w:rsidR="00C741C0" w:rsidRDefault="00895702" w:rsidP="00895702">
      <w:pPr>
        <w:spacing w:after="60"/>
      </w:pPr>
      <w:r>
        <w:rPr>
          <w:color w:val="000000"/>
          <w:sz w:val="24"/>
        </w:rPr>
        <w:t xml:space="preserve"> RA = 05 57 19.130, DEC = 17 08 27.576, texp=45 ,  filt=I+z</w:t>
      </w:r>
    </w:p>
    <w:p w:rsidR="00C741C0" w:rsidRDefault="00895702">
      <w:pPr>
        <w:spacing w:after="0"/>
      </w:pPr>
      <w:r>
        <w:rPr>
          <w:b/>
          <w:color w:val="000000"/>
          <w:sz w:val="24"/>
        </w:rPr>
        <w:t>From 04h53 to 09h17 : Sp1223-0858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C741C0" w:rsidRDefault="00895702">
      <w:pPr>
        <w:spacing w:after="0"/>
      </w:pPr>
      <w:r>
        <w:rPr>
          <w:color w:val="000000"/>
          <w:sz w:val="24"/>
        </w:rPr>
        <w:t>Jmag= 11.86,  SpT= 6.4</w:t>
      </w:r>
    </w:p>
    <w:p w:rsidR="00C741C0" w:rsidRDefault="00895702">
      <w:pPr>
        <w:spacing w:after="60"/>
      </w:pPr>
      <w:r>
        <w:rPr>
          <w:color w:val="000000"/>
          <w:sz w:val="24"/>
        </w:rPr>
        <w:t xml:space="preserve"> RA = 12 23 52.074, DEC = -8 58 43.502, texp=45 ,  filt=I+z</w:t>
      </w:r>
    </w:p>
    <w:p w:rsidR="00C741C0" w:rsidRDefault="00895702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2020-02-02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>Moon illumination: 56.0 %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>Sunset - Sunri</w:t>
      </w:r>
      <w:r>
        <w:rPr>
          <w:i/>
          <w:color w:val="000000"/>
          <w:sz w:val="24"/>
        </w:rPr>
        <w:t>se: 23h35  / 10h18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>Civil/Naut./Astro. twilights: 00h04-09h48 / 00h35-09h18  / 01h06-01h06</w:t>
      </w:r>
    </w:p>
    <w:p w:rsidR="00C741C0" w:rsidRDefault="00895702">
      <w:pPr>
        <w:spacing w:after="0"/>
      </w:pPr>
      <w:r>
        <w:rPr>
          <w:i/>
          <w:color w:val="000000"/>
          <w:sz w:val="24"/>
        </w:rPr>
        <w:t>Start-end of night (Naut. twil.): 00h35 to 09h18</w:t>
      </w:r>
    </w:p>
    <w:p w:rsidR="00C741C0" w:rsidRDefault="00895702">
      <w:pPr>
        <w:spacing w:after="60"/>
      </w:pPr>
      <w:r>
        <w:rPr>
          <w:i/>
          <w:color w:val="000000"/>
          <w:sz w:val="24"/>
        </w:rPr>
        <w:t>Night duration (Naut. twil.): 8.722 h</w:t>
      </w:r>
    </w:p>
    <w:p w:rsidR="00C741C0" w:rsidRDefault="00895702">
      <w:pPr>
        <w:spacing w:after="0"/>
      </w:pPr>
      <w:r>
        <w:rPr>
          <w:b/>
          <w:color w:val="000000"/>
          <w:sz w:val="24"/>
        </w:rPr>
        <w:t>From 00h35 to 04h52 : Sp0557+1708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Note: Prio_target                          </w:t>
      </w:r>
      <w:r>
        <w:rPr>
          <w:color w:val="000000"/>
          <w:sz w:val="20"/>
        </w:rPr>
        <w:t xml:space="preserve">               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SPECULOOS : 29.0 h of obs over 60.0 h</w:t>
      </w:r>
    </w:p>
    <w:p w:rsidR="00C741C0" w:rsidRDefault="00895702">
      <w:pPr>
        <w:spacing w:after="0"/>
      </w:pPr>
      <w:r>
        <w:rPr>
          <w:color w:val="000000"/>
          <w:sz w:val="24"/>
        </w:rPr>
        <w:t>Jmag= 11.8,  SpT= 6.0</w:t>
      </w:r>
    </w:p>
    <w:p w:rsidR="00C741C0" w:rsidRDefault="00895702" w:rsidP="00895702">
      <w:pPr>
        <w:spacing w:after="60"/>
      </w:pPr>
      <w:r>
        <w:rPr>
          <w:color w:val="000000"/>
          <w:sz w:val="24"/>
        </w:rPr>
        <w:t xml:space="preserve"> RA = 05 57 19.130, DEC = 17 08 27.576, texp=45 ,  filt=I+z</w:t>
      </w:r>
      <w:bookmarkStart w:id="0" w:name="_GoBack"/>
      <w:bookmarkEnd w:id="0"/>
    </w:p>
    <w:p w:rsidR="00C741C0" w:rsidRDefault="00895702">
      <w:pPr>
        <w:spacing w:after="0"/>
      </w:pPr>
      <w:r>
        <w:rPr>
          <w:b/>
          <w:color w:val="000000"/>
          <w:sz w:val="24"/>
        </w:rPr>
        <w:t>From 04h53 to 09h18 : Sp1223-0858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741C0" w:rsidRDefault="00895702">
      <w:pPr>
        <w:spacing w:after="0"/>
      </w:pPr>
      <w:r>
        <w:rPr>
          <w:color w:val="000000"/>
          <w:sz w:val="20"/>
        </w:rPr>
        <w:t xml:space="preserve">  SPECULOOS : 0.0 h of</w:t>
      </w:r>
      <w:r>
        <w:rPr>
          <w:color w:val="000000"/>
          <w:sz w:val="20"/>
        </w:rPr>
        <w:t xml:space="preserve"> obs over 60.0 h</w:t>
      </w:r>
    </w:p>
    <w:p w:rsidR="00C741C0" w:rsidRDefault="00895702">
      <w:pPr>
        <w:spacing w:after="0"/>
      </w:pPr>
      <w:r>
        <w:rPr>
          <w:color w:val="000000"/>
          <w:sz w:val="24"/>
        </w:rPr>
        <w:t>Jmag= 11.86,  SpT= 6.4</w:t>
      </w:r>
    </w:p>
    <w:p w:rsidR="00C741C0" w:rsidRDefault="00895702">
      <w:pPr>
        <w:spacing w:after="60"/>
      </w:pPr>
      <w:r>
        <w:rPr>
          <w:color w:val="000000"/>
          <w:sz w:val="24"/>
        </w:rPr>
        <w:t xml:space="preserve"> RA = 12 23 52.074, DEC = -8 58 43.502, texp=45 ,  filt=I+z</w:t>
      </w:r>
    </w:p>
    <w:p w:rsidR="00C741C0" w:rsidRDefault="00C741C0">
      <w:pPr>
        <w:spacing w:before="320" w:after="0"/>
      </w:pPr>
    </w:p>
    <w:sectPr w:rsidR="00C741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5702"/>
    <w:rsid w:val="00AA1D8D"/>
    <w:rsid w:val="00B47730"/>
    <w:rsid w:val="00C741C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D41EAB"/>
  <w14:defaultImageDpi w14:val="300"/>
  <w15:docId w15:val="{AC3C8648-7E1B-E447-8823-F54F6615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2789BC-7B39-FD49-8D21-7E5FA0893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657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Elsa Ducrot</cp:lastModifiedBy>
  <cp:revision>2</cp:revision>
  <dcterms:created xsi:type="dcterms:W3CDTF">2013-12-23T23:15:00Z</dcterms:created>
  <dcterms:modified xsi:type="dcterms:W3CDTF">2020-01-28T17:01:00Z</dcterms:modified>
  <cp:category/>
</cp:coreProperties>
</file>