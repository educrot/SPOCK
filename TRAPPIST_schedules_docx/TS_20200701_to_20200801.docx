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B61" w:rsidRDefault="00F07953">
      <w:pPr>
        <w:spacing w:after="120"/>
        <w:jc w:val="center"/>
      </w:pPr>
      <w:r>
        <w:rPr>
          <w:b/>
          <w:color w:val="000000"/>
          <w:sz w:val="32"/>
        </w:rPr>
        <w:t>TS_La_Silla</w:t>
      </w:r>
    </w:p>
    <w:p w:rsidR="005F4B61" w:rsidRDefault="00F07953">
      <w:pPr>
        <w:spacing w:after="240"/>
        <w:jc w:val="center"/>
      </w:pPr>
      <w:r>
        <w:rPr>
          <w:b/>
          <w:color w:val="000000"/>
          <w:sz w:val="32"/>
        </w:rPr>
        <w:t>Schedule from 2020-07-01 to 2020-08-01</w:t>
      </w:r>
    </w:p>
    <w:p w:rsidR="005F4B61" w:rsidRDefault="00F07953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5F4B61" w:rsidRDefault="005F4B61">
      <w:pPr>
        <w:spacing w:after="400"/>
        <w:jc w:val="center"/>
      </w:pP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85.0 %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 xml:space="preserve">Sunset - Sunrise: 21h51  / </w:t>
      </w:r>
      <w:r>
        <w:rPr>
          <w:i/>
          <w:color w:val="000000"/>
          <w:sz w:val="24"/>
        </w:rPr>
        <w:t>11h42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22h22-11h11 / 22h51-10h42  / 23h20-10h13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22h52 to 10h42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11.841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92.0 %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21h52  / 11h42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</w:t>
      </w:r>
      <w:r>
        <w:rPr>
          <w:i/>
          <w:color w:val="000000"/>
          <w:sz w:val="24"/>
        </w:rPr>
        <w:t>2-11h11 / 22h52-10h42  / 23h21-10h13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22h52 to 10h42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11.835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97.0 %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21h52  / 11h41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22h22-1</w:t>
      </w:r>
      <w:r>
        <w:rPr>
          <w:i/>
          <w:color w:val="000000"/>
          <w:sz w:val="24"/>
        </w:rPr>
        <w:t>1h11 / 22h52-10h42  / 23h21-10h13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22h56 to 10h42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11.828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2020-07-04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100.0 %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21h53  / 11h41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 xml:space="preserve">Civil/Naut./Astro. twilights: 22h23-11h11 / 22h52-10h42  </w:t>
      </w:r>
      <w:r>
        <w:rPr>
          <w:i/>
          <w:color w:val="000000"/>
          <w:sz w:val="24"/>
        </w:rPr>
        <w:t>/ 23h21-10h13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22h53 to 10h42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11.821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2020-07-05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100.0 %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21h53  / 11h41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lastRenderedPageBreak/>
        <w:t>Civil/Naut.</w:t>
      </w:r>
      <w:r>
        <w:rPr>
          <w:i/>
          <w:color w:val="000000"/>
          <w:sz w:val="24"/>
        </w:rPr>
        <w:t>/Astro. twilights: 22h23-11h11 / 22h53-10h42  / 23h22-10h13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22h54 to 10h42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11.814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2020-07-06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98.0 %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21h53  / 11h41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 xml:space="preserve">Civil/Naut./Astro. twilights: 22h24-11h11 / 22h53-10h42  / </w:t>
      </w:r>
      <w:r>
        <w:rPr>
          <w:i/>
          <w:color w:val="000000"/>
          <w:sz w:val="24"/>
        </w:rPr>
        <w:t>23h22-10h13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22h54 to 10h42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11.806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2020-07-07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93.0 %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21h54  / 11h41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22h24-11h11 / 22h54-10h41  / 23h22-10h13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22h54 to 10h42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11.798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2020-07-08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87.0 %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21h54  / 11h41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22h25-11h11 / 22h54-10h41  / 23h23-10h12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22h55 to 10h41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</w:t>
      </w:r>
      <w:r>
        <w:rPr>
          <w:i/>
          <w:color w:val="000000"/>
          <w:sz w:val="24"/>
        </w:rPr>
        <w:t>Naut. twil.): 11.789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2020-07-09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80.0 %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21h55  / 11h41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22h25-11h11 / 22h54-10h41  / 23h23-10h12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r>
        <w:rPr>
          <w:i/>
          <w:color w:val="000000"/>
          <w:sz w:val="24"/>
        </w:rPr>
        <w:t>twil.): 22h55 to 10h41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11.78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72.0 %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21h55  / 11h40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22h25-11h10 / 22h55-10h41  / 23h24-10h12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22h56 to 10h41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11.77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63.0 %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21h56  / 11h40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22h26-11h10 / 22h55-10h41  / 23h24-10h12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</w:t>
      </w:r>
      <w:r>
        <w:rPr>
          <w:i/>
          <w:color w:val="000000"/>
          <w:sz w:val="24"/>
        </w:rPr>
        <w:t>: 22h56 to 10h41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11.76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53.0 %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21h56  / 11h40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22h26-11h10 / 22h56-10h41  /</w:t>
      </w:r>
      <w:r>
        <w:rPr>
          <w:i/>
          <w:color w:val="000000"/>
          <w:sz w:val="24"/>
        </w:rPr>
        <w:t xml:space="preserve"> 23h24-10h12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22h56 to 10h40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11.749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44.0 %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21h57  / 11h40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22h27-11h10 / 22h56-10h40  /</w:t>
      </w:r>
      <w:r>
        <w:rPr>
          <w:i/>
          <w:color w:val="000000"/>
          <w:sz w:val="24"/>
        </w:rPr>
        <w:t xml:space="preserve"> 23h25-10h12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22h56 to 10h41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11.738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2020-07-14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35.0 %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21h57  / 11h39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22h27-11h09 / 22h57-10h40  / 23h25-10h11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r>
        <w:rPr>
          <w:i/>
          <w:color w:val="000000"/>
          <w:sz w:val="24"/>
        </w:rPr>
        <w:t>twil.): 22h57 to 10h40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11.727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</w:t>
      </w:r>
      <w:r>
        <w:rPr>
          <w:b/>
          <w:color w:val="000000"/>
          <w:sz w:val="24"/>
          <w:u w:val="single"/>
        </w:rPr>
        <w:t xml:space="preserve"> starting on the 2020-07-15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26.0 %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21h58  / 11h39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22h28-11h09 / 22h57-10h40  / 23h26-10h11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22h57 to 10h40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11.715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2020-07-16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18.0 %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 xml:space="preserve">Sunset - </w:t>
      </w:r>
      <w:r>
        <w:rPr>
          <w:i/>
          <w:color w:val="000000"/>
          <w:sz w:val="24"/>
        </w:rPr>
        <w:t>Sunrise: 21h58  / 11h38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22h28-11h09 / 22h57-10h40  / 23h26-10h11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22h58 to 10h40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11.702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2020-07-17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11.0 %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 xml:space="preserve">Sunset - </w:t>
      </w:r>
      <w:r>
        <w:rPr>
          <w:i/>
          <w:color w:val="000000"/>
          <w:sz w:val="24"/>
        </w:rPr>
        <w:t>Sunrise: 21h59  / 11h38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22h29-11h08 / 22h58-10h39  / 23h27-10h11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22h58 to 10h40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11.689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2020-07-18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5.0 %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22h00  / 11h38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</w:t>
      </w:r>
      <w:r>
        <w:rPr>
          <w:i/>
          <w:color w:val="000000"/>
          <w:sz w:val="24"/>
        </w:rPr>
        <w:t>./Astro. twilights: 22h29-11h08 / 22h58-10h39  / 23h27-10h10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22h59 to 10h39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11.676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2020-07-19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22h00  / 11h37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22h30-11h08 / 22h59-10h39  / 23h27-10h10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23h06 to 10h39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11.662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0.0 %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22h01  / 11h37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22h30-11h07 / 22h59-10h38  / 23h28-10h10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23h01 to 10h39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</w:t>
      </w:r>
      <w:r>
        <w:rPr>
          <w:i/>
          <w:color w:val="000000"/>
          <w:sz w:val="24"/>
        </w:rPr>
        <w:t>il.): 11.648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</w:t>
      </w:r>
      <w:r>
        <w:rPr>
          <w:i/>
          <w:color w:val="000000"/>
          <w:sz w:val="24"/>
        </w:rPr>
        <w:t>on: 1.0 %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22h01  / 11h36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22h31-11h07 / 23h00-10h38  / 23h28-10h09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23h00 to 10h38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11.634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5.0 %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</w:t>
      </w:r>
      <w:r>
        <w:rPr>
          <w:i/>
          <w:color w:val="000000"/>
          <w:sz w:val="24"/>
        </w:rPr>
        <w:t>unrise: 22h02  / 11h36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22h31-11h06 / 23h00-10h37  / 23h29-10h09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23h01 to 10h37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11.619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11.0 %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22h02  / 11h35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</w:t>
      </w:r>
      <w:r>
        <w:rPr>
          <w:i/>
          <w:color w:val="000000"/>
          <w:sz w:val="24"/>
        </w:rPr>
        <w:t>t./Astro. twilights: 22h32-11h06 / 23h01-10h37  / 23h29-10h09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23h01 to 10h37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11.604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2020-07-24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19.0 %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22h03  / 11h35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22h32-11h05 / 23h01-10h37  / 23h30-10h08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23h02 to 10h36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11.588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2020-07-25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29.0 %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22h03  / 11h34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22h33-11h05 / 23h02-10h36  / 23h30-10h08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23h02 to 10h36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</w:t>
      </w:r>
      <w:r>
        <w:rPr>
          <w:i/>
          <w:color w:val="000000"/>
          <w:sz w:val="24"/>
        </w:rPr>
        <w:t>wil.): 11.572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2020-07-26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</w:t>
      </w:r>
      <w:r>
        <w:rPr>
          <w:i/>
          <w:color w:val="000000"/>
          <w:sz w:val="24"/>
        </w:rPr>
        <w:t>on: 40.0 %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22h04  / 11h34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22h33-11h04 / 23h02-10h36  / 23h31-10h07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23h03 to 10h36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11.556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2020-07-27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51.0 %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 xml:space="preserve">Sunset - </w:t>
      </w:r>
      <w:r>
        <w:rPr>
          <w:i/>
          <w:color w:val="000000"/>
          <w:sz w:val="24"/>
        </w:rPr>
        <w:t>Sunrise: 22h05  / 11h33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22h34-11h04 / 23h03-10h35  / 23h31-10h07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23h03 to 10h35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11.539 h</w:t>
      </w:r>
    </w:p>
    <w:p w:rsidR="005F4B61" w:rsidRDefault="005F4B61">
      <w:pPr>
        <w:spacing w:before="320" w:after="0"/>
      </w:pP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2020-07-28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63.0 %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22h05  / 11h32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</w:t>
      </w:r>
      <w:r>
        <w:rPr>
          <w:i/>
          <w:color w:val="000000"/>
          <w:sz w:val="24"/>
        </w:rPr>
        <w:t>t./Astro. twilights: 22h34-11h03 / 23h03-10h34  / 23h31-10h06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23h04 to 10h35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11.522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2020-07-29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73.0 %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22h06  / 11h32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22h35-11h02 / 23h04-10h34  / 23h32-10h06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23h04 to 10h34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11.504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2020-07-30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82.0 %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22h06  / 11h31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22h35-11h02 / 23h04-10h33  / 23h32-10h05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twil.): 23h05 to 10h34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11.487 h</w:t>
      </w:r>
    </w:p>
    <w:p w:rsidR="005F4B61" w:rsidRDefault="00F0795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2020-07-31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Moon illumination: 90.0 %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Sunset - Sunrise: 22h07  / 11h30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Civil/Naut./Astro. twilights: 22h36-11h01 / 23h05-10h33  / 23h33-10h05</w:t>
      </w:r>
    </w:p>
    <w:p w:rsidR="005F4B61" w:rsidRDefault="00F07953">
      <w:pPr>
        <w:spacing w:after="0"/>
      </w:pPr>
      <w:r>
        <w:rPr>
          <w:i/>
          <w:color w:val="000000"/>
          <w:sz w:val="24"/>
        </w:rPr>
        <w:t>Start-end of night (Naut. twil.)</w:t>
      </w:r>
      <w:r>
        <w:rPr>
          <w:i/>
          <w:color w:val="000000"/>
          <w:sz w:val="24"/>
        </w:rPr>
        <w:t>: 23h05 to 10h33</w:t>
      </w:r>
    </w:p>
    <w:p w:rsidR="005F4B61" w:rsidRDefault="00F07953">
      <w:pPr>
        <w:spacing w:after="60"/>
      </w:pPr>
      <w:r>
        <w:rPr>
          <w:i/>
          <w:color w:val="000000"/>
          <w:sz w:val="24"/>
        </w:rPr>
        <w:t>Night duration (Naut. twil.): 11.468 h</w:t>
      </w:r>
    </w:p>
    <w:p w:rsidR="005F4B61" w:rsidRDefault="005F4B61">
      <w:pPr>
        <w:spacing w:before="320" w:after="0"/>
      </w:pPr>
    </w:p>
    <w:sectPr w:rsidR="005F4B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B61"/>
    <w:rsid w:val="00AA1D8D"/>
    <w:rsid w:val="00B47730"/>
    <w:rsid w:val="00CB0664"/>
    <w:rsid w:val="00F079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E41EBD"/>
  <w14:defaultImageDpi w14:val="300"/>
  <w15:docId w15:val="{5C6C989E-77E3-8B44-833F-7E5AE70C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2020-06-29T21:44:00Z</dcterms:modified>
  <cp:category/>
</cp:coreProperties>
</file>