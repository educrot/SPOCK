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TNOuka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2020-01-20 15:00:00.000-2020-01-28 15:00:00.000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2020-01-20</w:t>
      </w:r>
    </w:p>
    <w:p>
      <w:pPr>
        <w:spacing w:before="0" w:after="0"/>
      </w:pPr>
      <w:r>
        <w:rPr>
          <w:i/>
          <w:color w:val="000000"/>
          <w:sz w:val="24"/>
        </w:rPr>
        <w:t>Moon illumination: 19.0 %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2020-01-20 17:51  / 2020-01-21 07:33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2020-01-20 18:21/2020-01-21 07:03 , 2020-01-20 18:50/2020-01-21 06:33 , 2020-01-20 19:19/2020-01-21 06:04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2020-01-20 18:51:00.008 to 2020-01-21 06:25:20.021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11.572 h</w:t>
      </w:r>
    </w:p>
    <w:p>
      <w:pPr>
        <w:spacing w:before="0" w:after="0"/>
      </w:pPr>
      <w:r>
        <w:rPr>
          <w:b/>
          <w:color w:val="000000"/>
          <w:sz w:val="24"/>
        </w:rPr>
        <w:t>From 2020-01-20 18:51 to 2020-01-21 00:38 : Sp0539+4038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26.5 h of obs over 200.0 h</w:t>
      </w:r>
    </w:p>
    <w:p>
      <w:pPr>
        <w:spacing w:before="0" w:after="0"/>
      </w:pPr>
      <w:r>
        <w:rPr>
          <w:color w:val="000000"/>
          <w:sz w:val="24"/>
        </w:rPr>
        <w:t>Jmag= 11.11,  SpT= 7.1</w:t>
      </w:r>
    </w:p>
    <w:p>
      <w:pPr>
        <w:spacing w:before="0" w:after="60"/>
      </w:pPr>
      <w:r>
        <w:rPr>
          <w:color w:val="000000"/>
          <w:sz w:val="24"/>
        </w:rPr>
        <w:t xml:space="preserve"> RA = 05 39 25.018, DEC = 40 38 42.838, Config: {'filt=I+z', 'texp=20'}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2020-01-21 00:38 to 2020-01-21 06:25 : Sp0900+2150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31.15 h of obs over 200.0 h</w:t>
      </w:r>
    </w:p>
    <w:p>
      <w:pPr>
        <w:spacing w:before="0" w:after="0"/>
      </w:pPr>
      <w:r>
        <w:rPr>
          <w:color w:val="000000"/>
          <w:sz w:val="24"/>
        </w:rPr>
        <w:t>Jmag= 9.44,  SpT= 6.2</w:t>
      </w:r>
    </w:p>
    <w:p>
      <w:pPr>
        <w:spacing w:before="0" w:after="60"/>
      </w:pPr>
      <w:r>
        <w:rPr>
          <w:color w:val="000000"/>
          <w:sz w:val="24"/>
        </w:rPr>
        <w:t xml:space="preserve"> RA = 09 00 23.506, DEC = 21 50 4.898, Config: {'texp=14', 'filt=I+z'}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2020-01-21</w:t>
      </w:r>
    </w:p>
    <w:p>
      <w:pPr>
        <w:spacing w:before="0" w:after="0"/>
      </w:pPr>
      <w:r>
        <w:rPr>
          <w:i/>
          <w:color w:val="000000"/>
          <w:sz w:val="24"/>
        </w:rPr>
        <w:t>Moon illumination: 11.0 %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2020-01-21 17:51  / 2020-01-22 07:33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2020-01-21 18:22/2020-01-22 07:03 , 2020-01-21 18:51/2020-01-22 06:33 , 2020-01-21 19:20/2020-01-22 06:04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2020-01-21 18:52:00.008 to 2020-01-22 06:33:20.008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11.689 h</w:t>
      </w:r>
    </w:p>
    <w:p>
      <w:pPr>
        <w:spacing w:before="0" w:after="0"/>
      </w:pPr>
      <w:r>
        <w:rPr>
          <w:b/>
          <w:color w:val="000000"/>
          <w:sz w:val="24"/>
        </w:rPr>
        <w:t>From 2020-01-21 18:52 to 2020-01-22 00:38 : Sp0557+1708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29.0 h of obs over 60.0 h</w:t>
      </w:r>
    </w:p>
    <w:p>
      <w:pPr>
        <w:spacing w:before="0" w:after="0"/>
      </w:pPr>
      <w:r>
        <w:rPr>
          <w:color w:val="000000"/>
          <w:sz w:val="24"/>
        </w:rPr>
        <w:t>Jmag= 11.8,  SpT= 6.0</w:t>
      </w:r>
    </w:p>
    <w:p>
      <w:pPr>
        <w:spacing w:before="0" w:after="60"/>
      </w:pPr>
      <w:r>
        <w:rPr>
          <w:color w:val="000000"/>
          <w:sz w:val="24"/>
        </w:rPr>
        <w:t xml:space="preserve"> RA = 05 57 19.130, DEC = 17 08 27.576, Config: {'texp=55', 'filt=I+z'}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2020-01-22 00:39 to 2020-01-22 06:33 : Sp1037+3011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11.79,  SpT= 6.1</w:t>
      </w:r>
    </w:p>
    <w:p>
      <w:pPr>
        <w:spacing w:before="0" w:after="60"/>
      </w:pPr>
      <w:r>
        <w:rPr>
          <w:color w:val="000000"/>
          <w:sz w:val="24"/>
        </w:rPr>
        <w:t xml:space="preserve"> RA = 10 37 28.742, DEC = 30 11 10.789, Config: {'texp=55', 'filt=I+z'}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2020-01-22</w:t>
      </w:r>
    </w:p>
    <w:p>
      <w:pPr>
        <w:spacing w:before="0" w:after="0"/>
      </w:pPr>
      <w:r>
        <w:rPr>
          <w:i/>
          <w:color w:val="000000"/>
          <w:sz w:val="24"/>
        </w:rPr>
        <w:t>Moon illumination: 5.0 %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2020-01-22 17:52  / 2020-01-23 07:32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2020-01-22 18:23/2020-01-23 07:02 , 2020-01-22 18:52/2020-01-23 06:33 , 2020-01-22 19:21/2020-01-23 06:04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2020-01-22 18:52:40.008 to 2020-01-23 06:33:00.008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11.672 h</w:t>
      </w:r>
    </w:p>
    <w:p>
      <w:pPr>
        <w:spacing w:before="0" w:after="0"/>
      </w:pPr>
      <w:r>
        <w:rPr>
          <w:b/>
          <w:color w:val="000000"/>
          <w:sz w:val="24"/>
        </w:rPr>
        <w:t>From 2020-01-22 18:52 to 2020-01-23 00:38 : Sp0557+1708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29.0 h of obs over 60.0 h</w:t>
      </w:r>
    </w:p>
    <w:p>
      <w:pPr>
        <w:spacing w:before="0" w:after="0"/>
      </w:pPr>
      <w:r>
        <w:rPr>
          <w:color w:val="000000"/>
          <w:sz w:val="24"/>
        </w:rPr>
        <w:t>Jmag= 11.8,  SpT= 6.0</w:t>
      </w:r>
    </w:p>
    <w:p>
      <w:pPr>
        <w:spacing w:before="0" w:after="60"/>
      </w:pPr>
      <w:r>
        <w:rPr>
          <w:color w:val="000000"/>
          <w:sz w:val="24"/>
        </w:rPr>
        <w:t xml:space="preserve"> RA = 05 57 19.130, DEC = 17 08 27.576, Config: {'texp=55', 'filt=I+z'}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2020-01-23 00:39 to 2020-01-23 06:33 : Sp1037+3011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11.79,  SpT= 6.1</w:t>
      </w:r>
    </w:p>
    <w:p>
      <w:pPr>
        <w:spacing w:before="0" w:after="60"/>
      </w:pPr>
      <w:r>
        <w:rPr>
          <w:color w:val="000000"/>
          <w:sz w:val="24"/>
        </w:rPr>
        <w:t xml:space="preserve"> RA = 10 37 28.742, DEC = 30 11 10.789, Config: {'texp=55', 'filt=I+z'}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2020-01-23</w:t>
      </w:r>
    </w:p>
    <w:p>
      <w:pPr>
        <w:spacing w:before="0" w:after="0"/>
      </w:pPr>
      <w:r>
        <w:rPr>
          <w:i/>
          <w:color w:val="000000"/>
          <w:sz w:val="24"/>
        </w:rPr>
        <w:t>Moon illumination: 2.0 %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2020-01-23 17:53  / 2020-01-24 07:32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2020-01-23 18:23/2020-01-24 07:02 , 2020-01-23 18:53/2020-01-24 06:32 , 2020-01-23 19:22/2020-01-24 06:04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2020-01-23 18:53:20.008 to 2020-01-24 06:32:40.021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11.656 h</w:t>
      </w:r>
    </w:p>
    <w:p>
      <w:pPr>
        <w:spacing w:before="0" w:after="0"/>
      </w:pPr>
      <w:r>
        <w:rPr>
          <w:b/>
          <w:color w:val="000000"/>
          <w:sz w:val="24"/>
        </w:rPr>
        <w:t>From 2020-01-23 18:53 to 2020-01-24 00:38 : Sp0557+1708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29.0 h of obs over 60.0 h</w:t>
      </w:r>
    </w:p>
    <w:p>
      <w:pPr>
        <w:spacing w:before="0" w:after="0"/>
      </w:pPr>
      <w:r>
        <w:rPr>
          <w:color w:val="000000"/>
          <w:sz w:val="24"/>
        </w:rPr>
        <w:t>Jmag= 11.8,  SpT= 6.0</w:t>
      </w:r>
    </w:p>
    <w:p>
      <w:pPr>
        <w:spacing w:before="0" w:after="60"/>
      </w:pPr>
      <w:r>
        <w:rPr>
          <w:color w:val="000000"/>
          <w:sz w:val="24"/>
        </w:rPr>
        <w:t xml:space="preserve"> RA = 05 57 19.130, DEC = 17 08 27.576, Config: {'texp=55', 'filt=I+z'}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2020-01-24 00:39 to 2020-01-24 06:32 : Sp1037+3011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11.79,  SpT= 6.1</w:t>
      </w:r>
    </w:p>
    <w:p>
      <w:pPr>
        <w:spacing w:before="0" w:after="60"/>
      </w:pPr>
      <w:r>
        <w:rPr>
          <w:color w:val="000000"/>
          <w:sz w:val="24"/>
        </w:rPr>
        <w:t xml:space="preserve"> RA = 10 37 28.742, DEC = 30 11 10.789, Config: {'texp=55', 'filt=I+z'}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2020-01-24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2020-01-24 17:54  / 2020-01-25 07:31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2020-01-24 18:24/2020-01-25 07:02 , 2020-01-24 18:54/2020-01-25 06:32 , 2020-01-24 19:23/2020-01-25 06:03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2020-01-24 18:54:20.008 to 2020-01-25 06:32:20.008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11.633 h</w:t>
      </w:r>
    </w:p>
    <w:p>
      <w:pPr>
        <w:spacing w:before="0" w:after="0"/>
      </w:pPr>
      <w:r>
        <w:rPr>
          <w:b/>
          <w:color w:val="000000"/>
          <w:sz w:val="24"/>
        </w:rPr>
        <w:t>From 2020-01-24 18:54 to 2020-01-25 00:39 : Sp0557+1708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29.0 h of obs over 60.0 h</w:t>
      </w:r>
    </w:p>
    <w:p>
      <w:pPr>
        <w:spacing w:before="0" w:after="0"/>
      </w:pPr>
      <w:r>
        <w:rPr>
          <w:color w:val="000000"/>
          <w:sz w:val="24"/>
        </w:rPr>
        <w:t>Jmag= 11.8,  SpT= 6.0</w:t>
      </w:r>
    </w:p>
    <w:p>
      <w:pPr>
        <w:spacing w:before="0" w:after="60"/>
      </w:pPr>
      <w:r>
        <w:rPr>
          <w:color w:val="000000"/>
          <w:sz w:val="24"/>
        </w:rPr>
        <w:t xml:space="preserve"> RA = 05 57 19.130, DEC = 17 08 27.576, Config: {'texp=55', 'filt=I+z'}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2020-01-25 00:39 to 2020-01-25 06:32 : Sp1037+3011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11.79,  SpT= 6.1</w:t>
      </w:r>
    </w:p>
    <w:p>
      <w:pPr>
        <w:spacing w:before="0" w:after="60"/>
      </w:pPr>
      <w:r>
        <w:rPr>
          <w:color w:val="000000"/>
          <w:sz w:val="24"/>
        </w:rPr>
        <w:t xml:space="preserve"> RA = 10 37 28.742, DEC = 30 11 10.789, Config: {'texp=55', 'filt=I+z'}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2020-01-25</w:t>
      </w:r>
    </w:p>
    <w:p>
      <w:pPr>
        <w:spacing w:before="0" w:after="0"/>
      </w:pPr>
      <w:r>
        <w:rPr>
          <w:i/>
          <w:color w:val="000000"/>
          <w:sz w:val="24"/>
        </w:rPr>
        <w:t>Moon illumination: 1.0 %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2020-01-25 17:55  / 2020-01-26 07:31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2020-01-25 18:25/2020-01-26 07:01 , 2020-01-25 18:54/2020-01-26 06:32 , 2020-01-25 19:23/2020-01-26 06:03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2020-01-25 18:55:00.008 to 2020-01-26 06:32:20.021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11.622 h</w:t>
      </w:r>
    </w:p>
    <w:p>
      <w:pPr>
        <w:spacing w:before="0" w:after="0"/>
      </w:pPr>
      <w:r>
        <w:rPr>
          <w:b/>
          <w:color w:val="000000"/>
          <w:sz w:val="24"/>
        </w:rPr>
        <w:t>From 2020-01-25 18:55 to 2020-01-26 00:39 : Sp0557+1708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29.0 h of obs over 60.0 h</w:t>
      </w:r>
    </w:p>
    <w:p>
      <w:pPr>
        <w:spacing w:before="0" w:after="0"/>
      </w:pPr>
      <w:r>
        <w:rPr>
          <w:color w:val="000000"/>
          <w:sz w:val="24"/>
        </w:rPr>
        <w:t>Jmag= 11.8,  SpT= 6.0</w:t>
      </w:r>
    </w:p>
    <w:p>
      <w:pPr>
        <w:spacing w:before="0" w:after="60"/>
      </w:pPr>
      <w:r>
        <w:rPr>
          <w:color w:val="000000"/>
          <w:sz w:val="24"/>
        </w:rPr>
        <w:t xml:space="preserve"> RA = 05 57 19.130, DEC = 17 08 27.576, Config: {'texp=55', 'filt=I+z'}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2020-01-26 00:40 to 2020-01-26 06:32 : Sp1037+3011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11.79,  SpT= 6.1</w:t>
      </w:r>
    </w:p>
    <w:p>
      <w:pPr>
        <w:spacing w:before="0" w:after="60"/>
      </w:pPr>
      <w:r>
        <w:rPr>
          <w:color w:val="000000"/>
          <w:sz w:val="24"/>
        </w:rPr>
        <w:t xml:space="preserve"> RA = 10 37 28.742, DEC = 30 11 10.789, Config: {'texp=55', 'filt=I+z'}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2020-01-26</w:t>
      </w:r>
    </w:p>
    <w:p>
      <w:pPr>
        <w:spacing w:before="0" w:after="0"/>
      </w:pPr>
      <w:r>
        <w:rPr>
          <w:i/>
          <w:color w:val="000000"/>
          <w:sz w:val="24"/>
        </w:rPr>
        <w:t>Moon illumination: 3.0 %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2020-01-26 17:56  / 2020-01-27 07:31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2020-01-26 18:26/2020-01-27 07:01 , 2020-01-26 18:55/2020-01-27 06:31 , 2020-01-26 19:24/2020-01-27 06:03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2020-01-26 18:56:20.008 to 2020-01-27 06:32:00.008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11.594 h</w:t>
      </w:r>
    </w:p>
    <w:p>
      <w:pPr>
        <w:spacing w:before="0" w:after="0"/>
      </w:pPr>
      <w:r>
        <w:rPr>
          <w:b/>
          <w:color w:val="000000"/>
          <w:sz w:val="24"/>
        </w:rPr>
        <w:t>From 2020-01-26 18:56 to 2020-01-27 00:40 : Sp0557+1708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29.0 h of obs over 60.0 h</w:t>
      </w:r>
    </w:p>
    <w:p>
      <w:pPr>
        <w:spacing w:before="0" w:after="0"/>
      </w:pPr>
      <w:r>
        <w:rPr>
          <w:color w:val="000000"/>
          <w:sz w:val="24"/>
        </w:rPr>
        <w:t>Jmag= 11.8,  SpT= 6.0</w:t>
      </w:r>
    </w:p>
    <w:p>
      <w:pPr>
        <w:spacing w:before="0" w:after="60"/>
      </w:pPr>
      <w:r>
        <w:rPr>
          <w:color w:val="000000"/>
          <w:sz w:val="24"/>
        </w:rPr>
        <w:t xml:space="preserve"> RA = 05 57 19.130, DEC = 17 08 27.576, Config: {'texp=55', 'filt=I+z'}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2020-01-27 00:40 to 2020-01-27 06:32 : Sp1037+3011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11.79,  SpT= 6.1</w:t>
      </w:r>
    </w:p>
    <w:p>
      <w:pPr>
        <w:spacing w:before="0" w:after="60"/>
      </w:pPr>
      <w:r>
        <w:rPr>
          <w:color w:val="000000"/>
          <w:sz w:val="24"/>
        </w:rPr>
        <w:t xml:space="preserve"> RA = 10 37 28.742, DEC = 30 11 10.789, Config: {'texp=55', 'filt=I+z'}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2020-01-27</w:t>
      </w:r>
    </w:p>
    <w:p>
      <w:pPr>
        <w:spacing w:before="0" w:after="0"/>
      </w:pPr>
      <w:r>
        <w:rPr>
          <w:i/>
          <w:color w:val="000000"/>
          <w:sz w:val="24"/>
        </w:rPr>
        <w:t>Moon illumination: 7.0 %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2020-01-27 17:57  / 2020-01-28 07:30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2020-01-27 18:27/2020-01-28 07:00 , 2020-01-27 18:56/2020-01-28 06:31 , 2020-01-27 19:25/2020-01-28 06:02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2020-01-27 18:57:20.008 to 2020-01-28 06:31:40.008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11.572 h</w:t>
      </w:r>
    </w:p>
    <w:p>
      <w:pPr>
        <w:spacing w:before="0" w:after="0"/>
      </w:pPr>
      <w:r>
        <w:rPr>
          <w:b/>
          <w:color w:val="000000"/>
          <w:sz w:val="24"/>
        </w:rPr>
        <w:t>From 2020-01-27 18:57 to 2020-01-28 00:40 : Sp0557+1708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29.0 h of obs over 60.0 h</w:t>
      </w:r>
    </w:p>
    <w:p>
      <w:pPr>
        <w:spacing w:before="0" w:after="0"/>
      </w:pPr>
      <w:r>
        <w:rPr>
          <w:color w:val="000000"/>
          <w:sz w:val="24"/>
        </w:rPr>
        <w:t>Jmag= 11.8,  SpT= 6.0</w:t>
      </w:r>
    </w:p>
    <w:p>
      <w:pPr>
        <w:spacing w:before="0" w:after="60"/>
      </w:pPr>
      <w:r>
        <w:rPr>
          <w:color w:val="000000"/>
          <w:sz w:val="24"/>
        </w:rPr>
        <w:t xml:space="preserve"> RA = 05 57 19.130, DEC = 17 08 27.576, Config: {'texp=55', 'filt=I+z'}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2020-01-28 00:40 to 2020-01-28 06:31 : Sp1037+3011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11.79,  SpT= 6.1</w:t>
      </w:r>
    </w:p>
    <w:p>
      <w:pPr>
        <w:spacing w:before="0" w:after="60"/>
      </w:pPr>
      <w:r>
        <w:rPr>
          <w:color w:val="000000"/>
          <w:sz w:val="24"/>
        </w:rPr>
        <w:t xml:space="preserve"> RA = 10 37 28.742, DEC = 30 11 10.789, Config: {'texp=55', 'filt=I+z'}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