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120"/>
        <w:jc w:val="center"/>
      </w:pPr>
      <w:r>
        <w:rPr>
          <w:b/>
          <w:color w:val="000000"/>
          <w:sz w:val="32"/>
        </w:rPr>
        <w:t>TNOuka</w:t>
      </w:r>
    </w:p>
    <w:p>
      <w:pPr>
        <w:spacing w:before="0" w:after="240"/>
        <w:jc w:val="center"/>
      </w:pPr>
      <w:r>
        <w:rPr>
          <w:b/>
          <w:color w:val="000000"/>
          <w:sz w:val="32"/>
        </w:rPr>
        <w:t>Schedule from 2020-03-16 to 2020-03-30</w:t>
      </w:r>
    </w:p>
    <w:p>
      <w:pPr>
        <w:spacing w:before="0" w:after="240"/>
        <w:jc w:val="center"/>
      </w:pPr>
      <w:r>
        <w:rPr>
          <w:b/>
          <w:color w:val="FF0000"/>
          <w:sz w:val="24"/>
        </w:rPr>
        <w:t>(Total time = 0hr, technical loss = 0hr, weather loss = 0hr, Exotime = 0hr, cometime = 0hr,   chilean time = 0hr)</w:t>
      </w:r>
    </w:p>
    <w:p>
      <w:pPr>
        <w:spacing w:before="0" w:after="400"/>
        <w:jc w:val="center"/>
      </w:pPr>
      <w:r>
        <w:rPr>
          <w:i/>
          <w:color w:val="000000"/>
          <w:sz w:val="24"/>
        </w:rPr>
        <w:t>Khalid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2020-03-16</w:t>
      </w:r>
    </w:p>
    <w:p>
      <w:pPr>
        <w:spacing w:before="0" w:after="0"/>
      </w:pPr>
      <w:r>
        <w:rPr>
          <w:i/>
          <w:color w:val="000000"/>
          <w:sz w:val="24"/>
        </w:rPr>
        <w:t>Moon illumination: 48.0 %</w:t>
      </w:r>
    </w:p>
    <w:p>
      <w:pPr>
        <w:spacing w:before="0" w:after="0"/>
      </w:pPr>
      <w:r>
        <w:rPr>
          <w:i/>
          <w:color w:val="000000"/>
          <w:sz w:val="24"/>
        </w:rPr>
        <w:t>Sunset - Sunrise: 18h36  / 06h42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19h04-06h14 / 19h32-05h46  / 20h01-20h01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19h33 to 05h46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10.217 h</w:t>
      </w:r>
    </w:p>
    <w:p>
      <w:pPr>
        <w:spacing w:before="0" w:after="0"/>
      </w:pPr>
      <w:r>
        <w:rPr>
          <w:b/>
          <w:color w:val="000000"/>
          <w:sz w:val="24"/>
        </w:rPr>
        <w:t>From 19h33 to 00h35 : Sp0714+3702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17.0 h of obs over 200.0 h</w:t>
      </w:r>
    </w:p>
    <w:p>
      <w:pPr>
        <w:spacing w:before="0" w:after="0"/>
      </w:pPr>
      <w:r>
        <w:rPr>
          <w:color w:val="000000"/>
          <w:sz w:val="24"/>
        </w:rPr>
        <w:t>Jmag= 11.976,  SpT= 7.5</w:t>
      </w:r>
    </w:p>
    <w:p>
      <w:pPr>
        <w:spacing w:before="0" w:after="60"/>
      </w:pPr>
      <w:r>
        <w:rPr>
          <w:color w:val="000000"/>
          <w:sz w:val="24"/>
        </w:rPr>
        <w:t xml:space="preserve"> RA = 07 14 3.912, DEC = 37 02 45.960, filt=I+z ,  texp=55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00h36 to 05h46 : Sp1524+2925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70.0 h of obs over 200.0 h</w:t>
      </w:r>
    </w:p>
    <w:p>
      <w:pPr>
        <w:spacing w:before="0" w:after="0"/>
      </w:pPr>
      <w:r>
        <w:rPr>
          <w:color w:val="000000"/>
          <w:sz w:val="24"/>
        </w:rPr>
        <w:t>Jmag= 11.206,  SpT= 6.56</w:t>
      </w:r>
    </w:p>
    <w:p>
      <w:pPr>
        <w:spacing w:before="0" w:after="60"/>
      </w:pPr>
      <w:r>
        <w:rPr>
          <w:color w:val="000000"/>
          <w:sz w:val="24"/>
        </w:rPr>
        <w:t xml:space="preserve"> RA = 15 24 24.744, DEC = 29 25 31.440, texp=34 ,  filt=I+z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2020-03-17</w:t>
      </w:r>
    </w:p>
    <w:p>
      <w:pPr>
        <w:spacing w:before="0" w:after="0"/>
      </w:pPr>
      <w:r>
        <w:rPr>
          <w:i/>
          <w:color w:val="000000"/>
          <w:sz w:val="24"/>
        </w:rPr>
        <w:t>Moon illumination: 37.0 %</w:t>
      </w:r>
    </w:p>
    <w:p>
      <w:pPr>
        <w:spacing w:before="0" w:after="0"/>
      </w:pPr>
      <w:r>
        <w:rPr>
          <w:i/>
          <w:color w:val="000000"/>
          <w:sz w:val="24"/>
        </w:rPr>
        <w:t>Sunset - Sunrise: 18h37  / 06h41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19h05-06h13 / 19h33-05h45  / 20h01-20h01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19h34 to 05h45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10.183 h</w:t>
      </w:r>
    </w:p>
    <w:p>
      <w:pPr>
        <w:spacing w:before="0" w:after="0"/>
      </w:pPr>
      <w:r>
        <w:rPr>
          <w:b/>
          <w:color w:val="000000"/>
          <w:sz w:val="24"/>
        </w:rPr>
        <w:t>From 19h34 to 00h35 : Sp0714+3702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17.0 h of obs over 200.0 h</w:t>
      </w:r>
    </w:p>
    <w:p>
      <w:pPr>
        <w:spacing w:before="0" w:after="0"/>
      </w:pPr>
      <w:r>
        <w:rPr>
          <w:color w:val="000000"/>
          <w:sz w:val="24"/>
        </w:rPr>
        <w:t>Jmag= 11.976,  SpT= 7.5</w:t>
      </w:r>
    </w:p>
    <w:p>
      <w:pPr>
        <w:spacing w:before="0" w:after="60"/>
      </w:pPr>
      <w:r>
        <w:rPr>
          <w:color w:val="000000"/>
          <w:sz w:val="24"/>
        </w:rPr>
        <w:t xml:space="preserve"> RA = 07 14 3.912, DEC = 37 02 45.960, filt=I+z ,  texp=55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00h36 to 05h45 : Sp1524+2925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70.0 h of obs over 200.0 h</w:t>
      </w:r>
    </w:p>
    <w:p>
      <w:pPr>
        <w:spacing w:before="0" w:after="0"/>
      </w:pPr>
      <w:r>
        <w:rPr>
          <w:color w:val="000000"/>
          <w:sz w:val="24"/>
        </w:rPr>
        <w:t>Jmag= 11.206,  SpT= 6.56</w:t>
      </w:r>
    </w:p>
    <w:p>
      <w:pPr>
        <w:spacing w:before="0" w:after="60"/>
      </w:pPr>
      <w:r>
        <w:rPr>
          <w:color w:val="000000"/>
          <w:sz w:val="24"/>
        </w:rPr>
        <w:t xml:space="preserve"> RA = 15 24 24.744, DEC = 29 25 31.440, texp=34 ,  filt=I+z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2020-03-18</w:t>
      </w:r>
    </w:p>
    <w:p>
      <w:pPr>
        <w:spacing w:before="0" w:after="0"/>
      </w:pPr>
      <w:r>
        <w:rPr>
          <w:i/>
          <w:color w:val="000000"/>
          <w:sz w:val="24"/>
        </w:rPr>
        <w:t>Moon illumination: 28.0 %</w:t>
      </w:r>
    </w:p>
    <w:p>
      <w:pPr>
        <w:spacing w:before="0" w:after="0"/>
      </w:pPr>
      <w:r>
        <w:rPr>
          <w:i/>
          <w:color w:val="000000"/>
          <w:sz w:val="24"/>
        </w:rPr>
        <w:t>Sunset - Sunrise: 18h37  / 06h40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19h06-06h11 / 19h34-05h43  / 20h02-20h02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19h35 to 05h44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10.15 h</w:t>
      </w:r>
    </w:p>
    <w:p>
      <w:pPr>
        <w:spacing w:before="0" w:after="0"/>
      </w:pPr>
      <w:r>
        <w:rPr>
          <w:b/>
          <w:color w:val="000000"/>
          <w:sz w:val="24"/>
        </w:rPr>
        <w:t>From 19h35 to 00h35 : Sp0714+3702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17.0 h of obs over 200.0 h</w:t>
      </w:r>
    </w:p>
    <w:p>
      <w:pPr>
        <w:spacing w:before="0" w:after="0"/>
      </w:pPr>
      <w:r>
        <w:rPr>
          <w:color w:val="000000"/>
          <w:sz w:val="24"/>
        </w:rPr>
        <w:t>Jmag= 11.976,  SpT= 7.5</w:t>
      </w:r>
    </w:p>
    <w:p>
      <w:pPr>
        <w:spacing w:before="0" w:after="60"/>
      </w:pPr>
      <w:r>
        <w:rPr>
          <w:color w:val="000000"/>
          <w:sz w:val="24"/>
        </w:rPr>
        <w:t xml:space="preserve"> RA = 07 14 3.912, DEC = 37 02 45.960, filt=I+z ,  texp=55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00h35 to 05h44 : Sp1524+2925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70.0 h of obs over 200.0 h</w:t>
      </w:r>
    </w:p>
    <w:p>
      <w:pPr>
        <w:spacing w:before="0" w:after="0"/>
      </w:pPr>
      <w:r>
        <w:rPr>
          <w:color w:val="000000"/>
          <w:sz w:val="24"/>
        </w:rPr>
        <w:t>Jmag= 11.206,  SpT= 6.56</w:t>
      </w:r>
    </w:p>
    <w:p>
      <w:pPr>
        <w:spacing w:before="0" w:after="60"/>
      </w:pPr>
      <w:r>
        <w:rPr>
          <w:color w:val="000000"/>
          <w:sz w:val="24"/>
        </w:rPr>
        <w:t xml:space="preserve"> RA = 15 24 24.744, DEC = 29 25 31.440, texp=34 ,  filt=I+z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2020-03-19</w:t>
      </w:r>
    </w:p>
    <w:p>
      <w:pPr>
        <w:spacing w:before="0" w:after="0"/>
      </w:pPr>
      <w:r>
        <w:rPr>
          <w:i/>
          <w:color w:val="000000"/>
          <w:sz w:val="24"/>
        </w:rPr>
        <w:t>Moon illumination: 20.0 %</w:t>
      </w:r>
    </w:p>
    <w:p>
      <w:pPr>
        <w:spacing w:before="0" w:after="0"/>
      </w:pPr>
      <w:r>
        <w:rPr>
          <w:i/>
          <w:color w:val="000000"/>
          <w:sz w:val="24"/>
        </w:rPr>
        <w:t>Sunset - Sunrise: 18h38  / 06h38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19h06-06h10 / 19h34-05h42  / 20h03-20h03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19h35 to 05h42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10.117 h</w:t>
      </w:r>
    </w:p>
    <w:p>
      <w:pPr>
        <w:spacing w:before="0" w:after="0"/>
      </w:pPr>
      <w:r>
        <w:rPr>
          <w:b/>
          <w:color w:val="000000"/>
          <w:sz w:val="24"/>
        </w:rPr>
        <w:t>From 19h35 to 00h35 : Sp0714+3702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17.0 h of obs over 200.0 h</w:t>
      </w:r>
    </w:p>
    <w:p>
      <w:pPr>
        <w:spacing w:before="0" w:after="0"/>
      </w:pPr>
      <w:r>
        <w:rPr>
          <w:color w:val="000000"/>
          <w:sz w:val="24"/>
        </w:rPr>
        <w:t>Jmag= 11.976,  SpT= 7.5</w:t>
      </w:r>
    </w:p>
    <w:p>
      <w:pPr>
        <w:spacing w:before="0" w:after="60"/>
      </w:pPr>
      <w:r>
        <w:rPr>
          <w:color w:val="000000"/>
          <w:sz w:val="24"/>
        </w:rPr>
        <w:t xml:space="preserve"> RA = 07 14 3.912, DEC = 37 02 45.960, filt=I+z ,  texp=55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00h35 to 05h42 : Sp1524+2925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70.0 h of obs over 200.0 h</w:t>
      </w:r>
    </w:p>
    <w:p>
      <w:pPr>
        <w:spacing w:before="0" w:after="0"/>
      </w:pPr>
      <w:r>
        <w:rPr>
          <w:color w:val="000000"/>
          <w:sz w:val="24"/>
        </w:rPr>
        <w:t>Jmag= 11.206,  SpT= 6.56</w:t>
      </w:r>
    </w:p>
    <w:p>
      <w:pPr>
        <w:spacing w:before="0" w:after="60"/>
      </w:pPr>
      <w:r>
        <w:rPr>
          <w:color w:val="000000"/>
          <w:sz w:val="24"/>
        </w:rPr>
        <w:t xml:space="preserve"> RA = 15 24 24.744, DEC = 29 25 31.440, texp=34 ,  filt=I+z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2020-03-20</w:t>
      </w:r>
    </w:p>
    <w:p>
      <w:pPr>
        <w:spacing w:before="0" w:after="0"/>
      </w:pPr>
      <w:r>
        <w:rPr>
          <w:i/>
          <w:color w:val="000000"/>
          <w:sz w:val="24"/>
        </w:rPr>
        <w:t>Moon illumination: 13.0 %</w:t>
      </w:r>
    </w:p>
    <w:p>
      <w:pPr>
        <w:spacing w:before="0" w:after="0"/>
      </w:pPr>
      <w:r>
        <w:rPr>
          <w:i/>
          <w:color w:val="000000"/>
          <w:sz w:val="24"/>
        </w:rPr>
        <w:t>Sunset - Sunrise: 18h39  / 06h37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19h07-06h09 / 19h35-05h41  / 20h04-20h04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19h36 to 05h41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10.083 h</w:t>
      </w:r>
    </w:p>
    <w:p>
      <w:pPr>
        <w:spacing w:before="0" w:after="0"/>
      </w:pPr>
      <w:r>
        <w:rPr>
          <w:b/>
          <w:color w:val="000000"/>
          <w:sz w:val="24"/>
        </w:rPr>
        <w:t>From 19h36 to 00h34 : Sp0714+3702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17.0 h of obs over 200.0 h</w:t>
      </w:r>
    </w:p>
    <w:p>
      <w:pPr>
        <w:spacing w:before="0" w:after="0"/>
      </w:pPr>
      <w:r>
        <w:rPr>
          <w:color w:val="000000"/>
          <w:sz w:val="24"/>
        </w:rPr>
        <w:t>Jmag= 11.976,  SpT= 7.5</w:t>
      </w:r>
    </w:p>
    <w:p>
      <w:pPr>
        <w:spacing w:before="0" w:after="60"/>
      </w:pPr>
      <w:r>
        <w:rPr>
          <w:color w:val="000000"/>
          <w:sz w:val="24"/>
        </w:rPr>
        <w:t xml:space="preserve"> RA = 07 14 3.912, DEC = 37 02 45.960, filt=I+z ,  texp=55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00h35 to 05h41 : Sp1524+2925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70.0 h of obs over 200.0 h</w:t>
      </w:r>
    </w:p>
    <w:p>
      <w:pPr>
        <w:spacing w:before="0" w:after="0"/>
      </w:pPr>
      <w:r>
        <w:rPr>
          <w:color w:val="000000"/>
          <w:sz w:val="24"/>
        </w:rPr>
        <w:t>Jmag= 11.206,  SpT= 6.56</w:t>
      </w:r>
    </w:p>
    <w:p>
      <w:pPr>
        <w:spacing w:before="0" w:after="60"/>
      </w:pPr>
      <w:r>
        <w:rPr>
          <w:color w:val="000000"/>
          <w:sz w:val="24"/>
        </w:rPr>
        <w:t xml:space="preserve"> RA = 15 24 24.744, DEC = 29 25 31.440, texp=34 ,  filt=I+z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2020-03-21</w:t>
      </w:r>
    </w:p>
    <w:p>
      <w:pPr>
        <w:spacing w:before="0" w:after="0"/>
      </w:pPr>
      <w:r>
        <w:rPr>
          <w:i/>
          <w:color w:val="000000"/>
          <w:sz w:val="24"/>
        </w:rPr>
        <w:t>Moon illumination: 7.0 %</w:t>
      </w:r>
    </w:p>
    <w:p>
      <w:pPr>
        <w:spacing w:before="0" w:after="0"/>
      </w:pPr>
      <w:r>
        <w:rPr>
          <w:i/>
          <w:color w:val="000000"/>
          <w:sz w:val="24"/>
        </w:rPr>
        <w:t>Sunset - Sunrise: 18h39  / 06h36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19h08-06h08 / 19h36-05h39  / 20h04-20h04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19h36 to 05h40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10.061 h</w:t>
      </w:r>
    </w:p>
    <w:p>
      <w:pPr>
        <w:spacing w:before="0" w:after="0"/>
      </w:pPr>
      <w:r>
        <w:rPr>
          <w:b/>
          <w:color w:val="000000"/>
          <w:sz w:val="24"/>
        </w:rPr>
        <w:t>From 19h36 to 00h33 : Sp0714+3702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17.0 h of obs over 200.0 h</w:t>
      </w:r>
    </w:p>
    <w:p>
      <w:pPr>
        <w:spacing w:before="0" w:after="0"/>
      </w:pPr>
      <w:r>
        <w:rPr>
          <w:color w:val="000000"/>
          <w:sz w:val="24"/>
        </w:rPr>
        <w:t>Jmag= 11.976,  SpT= 7.5</w:t>
      </w:r>
    </w:p>
    <w:p>
      <w:pPr>
        <w:spacing w:before="0" w:after="60"/>
      </w:pPr>
      <w:r>
        <w:rPr>
          <w:color w:val="000000"/>
          <w:sz w:val="24"/>
        </w:rPr>
        <w:t xml:space="preserve"> RA = 07 14 3.912, DEC = 37 02 45.960, filt=I+z ,  texp=55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00h34 to 05h40 : Sp1524+2925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70.0 h of obs over 200.0 h</w:t>
      </w:r>
    </w:p>
    <w:p>
      <w:pPr>
        <w:spacing w:before="0" w:after="0"/>
      </w:pPr>
      <w:r>
        <w:rPr>
          <w:color w:val="000000"/>
          <w:sz w:val="24"/>
        </w:rPr>
        <w:t>Jmag= 11.206,  SpT= 6.56</w:t>
      </w:r>
    </w:p>
    <w:p>
      <w:pPr>
        <w:spacing w:before="0" w:after="60"/>
      </w:pPr>
      <w:r>
        <w:rPr>
          <w:color w:val="000000"/>
          <w:sz w:val="24"/>
        </w:rPr>
        <w:t xml:space="preserve"> RA = 15 24 24.744, DEC = 29 25 31.440, texp=34 ,  filt=I+z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2020-03-22</w:t>
      </w:r>
    </w:p>
    <w:p>
      <w:pPr>
        <w:spacing w:before="0" w:after="0"/>
      </w:pPr>
      <w:r>
        <w:rPr>
          <w:i/>
          <w:color w:val="000000"/>
          <w:sz w:val="24"/>
        </w:rPr>
        <w:t>Moon illumination: 3.0 %</w:t>
      </w:r>
    </w:p>
    <w:p>
      <w:pPr>
        <w:spacing w:before="0" w:after="0"/>
      </w:pPr>
      <w:r>
        <w:rPr>
          <w:i/>
          <w:color w:val="000000"/>
          <w:sz w:val="24"/>
        </w:rPr>
        <w:t>Sunset - Sunrise: 18h40  / 06h34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19h08-06h06 / 19h37-05h38  / 20h05-20h05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19h37 to 05h38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10.022 h</w:t>
      </w:r>
    </w:p>
    <w:p>
      <w:pPr>
        <w:spacing w:before="0" w:after="0"/>
      </w:pPr>
      <w:r>
        <w:rPr>
          <w:b/>
          <w:color w:val="000000"/>
          <w:sz w:val="24"/>
        </w:rPr>
        <w:t>From 19h37 to 00h33 : Sp0714+3702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17.0 h of obs over 200.0 h</w:t>
      </w:r>
    </w:p>
    <w:p>
      <w:pPr>
        <w:spacing w:before="0" w:after="0"/>
      </w:pPr>
      <w:r>
        <w:rPr>
          <w:color w:val="000000"/>
          <w:sz w:val="24"/>
        </w:rPr>
        <w:t>Jmag= 11.976,  SpT= 7.5</w:t>
      </w:r>
    </w:p>
    <w:p>
      <w:pPr>
        <w:spacing w:before="0" w:after="60"/>
      </w:pPr>
      <w:r>
        <w:rPr>
          <w:color w:val="000000"/>
          <w:sz w:val="24"/>
        </w:rPr>
        <w:t xml:space="preserve"> RA = 07 14 3.912, DEC = 37 02 45.960, filt=I+z ,  texp=55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00h34 to 05h38 : Sp1423+5146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60.0 h</w:t>
      </w:r>
    </w:p>
    <w:p>
      <w:pPr>
        <w:spacing w:before="0" w:after="0"/>
      </w:pPr>
      <w:r>
        <w:rPr>
          <w:color w:val="000000"/>
          <w:sz w:val="24"/>
        </w:rPr>
        <w:t>Jmag= 11.885,  SpT= 6.98</w:t>
      </w:r>
    </w:p>
    <w:p>
      <w:pPr>
        <w:spacing w:before="0" w:after="60"/>
      </w:pPr>
      <w:r>
        <w:rPr>
          <w:color w:val="000000"/>
          <w:sz w:val="24"/>
        </w:rPr>
        <w:t xml:space="preserve"> RA = 14 23 2.808, DEC = 51 46 30.360, filt=I+z ,  texp=63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2020-03-23</w:t>
      </w:r>
    </w:p>
    <w:p>
      <w:pPr>
        <w:spacing w:before="0" w:after="0"/>
      </w:pPr>
      <w:r>
        <w:rPr>
          <w:i/>
          <w:color w:val="000000"/>
          <w:sz w:val="24"/>
        </w:rPr>
        <w:t>Moon illumination: 1.0 %</w:t>
      </w:r>
    </w:p>
    <w:p>
      <w:pPr>
        <w:spacing w:before="0" w:after="0"/>
      </w:pPr>
      <w:r>
        <w:rPr>
          <w:i/>
          <w:color w:val="000000"/>
          <w:sz w:val="24"/>
        </w:rPr>
        <w:t>Sunset - Sunrise: 18h41  / 06h33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19h09-06h05 / 19h37-05h37  / 20h06-20h06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19h38 to 05h37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9.994 h</w:t>
      </w:r>
    </w:p>
    <w:p>
      <w:pPr>
        <w:spacing w:before="0" w:after="0"/>
      </w:pPr>
      <w:r>
        <w:rPr>
          <w:b/>
          <w:color w:val="000000"/>
          <w:sz w:val="24"/>
        </w:rPr>
        <w:t>From 19h38 to 00h33 : Sp0714+3702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17.0 h of obs over 200.0 h</w:t>
      </w:r>
    </w:p>
    <w:p>
      <w:pPr>
        <w:spacing w:before="0" w:after="0"/>
      </w:pPr>
      <w:r>
        <w:rPr>
          <w:color w:val="000000"/>
          <w:sz w:val="24"/>
        </w:rPr>
        <w:t>Jmag= 11.976,  SpT= 7.5</w:t>
      </w:r>
    </w:p>
    <w:p>
      <w:pPr>
        <w:spacing w:before="0" w:after="60"/>
      </w:pPr>
      <w:r>
        <w:rPr>
          <w:color w:val="000000"/>
          <w:sz w:val="24"/>
        </w:rPr>
        <w:t xml:space="preserve"> RA = 07 14 3.912, DEC = 37 02 45.960, filt=I+z ,  texp=55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00h34 to 05h37 : Sp1423+5146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60.0 h</w:t>
      </w:r>
    </w:p>
    <w:p>
      <w:pPr>
        <w:spacing w:before="0" w:after="0"/>
      </w:pPr>
      <w:r>
        <w:rPr>
          <w:color w:val="000000"/>
          <w:sz w:val="24"/>
        </w:rPr>
        <w:t>Jmag= 11.885,  SpT= 6.98</w:t>
      </w:r>
    </w:p>
    <w:p>
      <w:pPr>
        <w:spacing w:before="0" w:after="60"/>
      </w:pPr>
      <w:r>
        <w:rPr>
          <w:color w:val="000000"/>
          <w:sz w:val="24"/>
        </w:rPr>
        <w:t xml:space="preserve"> RA = 14 23 2.808, DEC = 51 46 30.360, filt=I+z ,  texp=63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2020-03-24</w:t>
      </w:r>
    </w:p>
    <w:p>
      <w:pPr>
        <w:spacing w:before="0" w:after="0"/>
      </w:pPr>
      <w:r>
        <w:rPr>
          <w:i/>
          <w:color w:val="000000"/>
          <w:sz w:val="24"/>
        </w:rPr>
        <w:t>Moon illumination: 0.0 %</w:t>
      </w:r>
    </w:p>
    <w:p>
      <w:pPr>
        <w:spacing w:before="0" w:after="0"/>
      </w:pPr>
      <w:r>
        <w:rPr>
          <w:i/>
          <w:color w:val="000000"/>
          <w:sz w:val="24"/>
        </w:rPr>
        <w:t>Sunset - Sunrise: 18h41  / 06h32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19h10-06h04 / 19h38-05h36  / 20h07-20h07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19h38 to 05h35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9.95 h</w:t>
      </w:r>
    </w:p>
    <w:p>
      <w:pPr>
        <w:spacing w:before="0" w:after="0"/>
      </w:pPr>
      <w:r>
        <w:rPr>
          <w:b/>
          <w:color w:val="000000"/>
          <w:sz w:val="24"/>
        </w:rPr>
        <w:t>From 19h38 to 00h33 : Sp0714+3702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17.0 h of obs over 200.0 h</w:t>
      </w:r>
    </w:p>
    <w:p>
      <w:pPr>
        <w:spacing w:before="0" w:after="0"/>
      </w:pPr>
      <w:r>
        <w:rPr>
          <w:color w:val="000000"/>
          <w:sz w:val="24"/>
        </w:rPr>
        <w:t>Jmag= 11.976,  SpT= 7.5</w:t>
      </w:r>
    </w:p>
    <w:p>
      <w:pPr>
        <w:spacing w:before="0" w:after="60"/>
      </w:pPr>
      <w:r>
        <w:rPr>
          <w:color w:val="000000"/>
          <w:sz w:val="24"/>
        </w:rPr>
        <w:t xml:space="preserve"> RA = 07 14 3.912, DEC = 37 02 45.960, filt=I+z ,  texp=55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00h33 to 05h35 : Sp1423+5146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60.0 h</w:t>
      </w:r>
    </w:p>
    <w:p>
      <w:pPr>
        <w:spacing w:before="0" w:after="0"/>
      </w:pPr>
      <w:r>
        <w:rPr>
          <w:color w:val="000000"/>
          <w:sz w:val="24"/>
        </w:rPr>
        <w:t>Jmag= 11.885,  SpT= 6.98</w:t>
      </w:r>
    </w:p>
    <w:p>
      <w:pPr>
        <w:spacing w:before="0" w:after="60"/>
      </w:pPr>
      <w:r>
        <w:rPr>
          <w:color w:val="000000"/>
          <w:sz w:val="24"/>
        </w:rPr>
        <w:t xml:space="preserve"> RA = 14 23 2.808, DEC = 51 46 30.360, filt=I+z ,  texp=63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2020-03-25</w:t>
      </w:r>
    </w:p>
    <w:p>
      <w:pPr>
        <w:spacing w:before="0" w:after="0"/>
      </w:pPr>
      <w:r>
        <w:rPr>
          <w:i/>
          <w:color w:val="000000"/>
          <w:sz w:val="24"/>
        </w:rPr>
        <w:t>Moon illumination: 2.0 %</w:t>
      </w:r>
    </w:p>
    <w:p>
      <w:pPr>
        <w:spacing w:before="0" w:after="0"/>
      </w:pPr>
      <w:r>
        <w:rPr>
          <w:i/>
          <w:color w:val="000000"/>
          <w:sz w:val="24"/>
        </w:rPr>
        <w:t>Sunset - Sunrise: 18h42  / 06h31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19h10-06h03 / 19h39-05h34  / 20h07-20h07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19h39 to 05h34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9.922 h</w:t>
      </w:r>
    </w:p>
    <w:p>
      <w:pPr>
        <w:spacing w:before="0" w:after="0"/>
      </w:pPr>
      <w:r>
        <w:rPr>
          <w:b/>
          <w:color w:val="000000"/>
          <w:sz w:val="24"/>
        </w:rPr>
        <w:t>From 19h39 to 00h32 : Sp0714+3702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17.0 h of obs over 200.0 h</w:t>
      </w:r>
    </w:p>
    <w:p>
      <w:pPr>
        <w:spacing w:before="0" w:after="0"/>
      </w:pPr>
      <w:r>
        <w:rPr>
          <w:color w:val="000000"/>
          <w:sz w:val="24"/>
        </w:rPr>
        <w:t>Jmag= 11.976,  SpT= 7.5</w:t>
      </w:r>
    </w:p>
    <w:p>
      <w:pPr>
        <w:spacing w:before="0" w:after="60"/>
      </w:pPr>
      <w:r>
        <w:rPr>
          <w:color w:val="000000"/>
          <w:sz w:val="24"/>
        </w:rPr>
        <w:t xml:space="preserve"> RA = 07 14 3.912, DEC = 37 02 45.960, filt=I+z ,  texp=55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00h33 to 05h34 : Sp1423+5146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60.0 h</w:t>
      </w:r>
    </w:p>
    <w:p>
      <w:pPr>
        <w:spacing w:before="0" w:after="0"/>
      </w:pPr>
      <w:r>
        <w:rPr>
          <w:color w:val="000000"/>
          <w:sz w:val="24"/>
        </w:rPr>
        <w:t>Jmag= 11.885,  SpT= 6.98</w:t>
      </w:r>
    </w:p>
    <w:p>
      <w:pPr>
        <w:spacing w:before="0" w:after="60"/>
      </w:pPr>
      <w:r>
        <w:rPr>
          <w:color w:val="000000"/>
          <w:sz w:val="24"/>
        </w:rPr>
        <w:t xml:space="preserve"> RA = 14 23 2.808, DEC = 51 46 30.360, filt=I+z ,  texp=63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2020-03-26</w:t>
      </w:r>
    </w:p>
    <w:p>
      <w:pPr>
        <w:spacing w:before="0" w:after="0"/>
      </w:pPr>
      <w:r>
        <w:rPr>
          <w:i/>
          <w:color w:val="000000"/>
          <w:sz w:val="24"/>
        </w:rPr>
        <w:t>Moon illumination: 5.0 %</w:t>
      </w:r>
    </w:p>
    <w:p>
      <w:pPr>
        <w:spacing w:before="0" w:after="0"/>
      </w:pPr>
      <w:r>
        <w:rPr>
          <w:i/>
          <w:color w:val="000000"/>
          <w:sz w:val="24"/>
        </w:rPr>
        <w:t>Sunset - Sunrise: 18h43  / 06h29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19h11-06h01 / 19h39-05h33  / 20h08-20h08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19h40 to 05h33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9.889 h</w:t>
      </w:r>
    </w:p>
    <w:p>
      <w:pPr>
        <w:spacing w:before="0" w:after="0"/>
      </w:pPr>
      <w:r>
        <w:rPr>
          <w:b/>
          <w:color w:val="000000"/>
          <w:sz w:val="24"/>
        </w:rPr>
        <w:t>From 19h40 to 00h32 : Sp0714+3702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17.0 h of obs over 200.0 h</w:t>
      </w:r>
    </w:p>
    <w:p>
      <w:pPr>
        <w:spacing w:before="0" w:after="0"/>
      </w:pPr>
      <w:r>
        <w:rPr>
          <w:color w:val="000000"/>
          <w:sz w:val="24"/>
        </w:rPr>
        <w:t>Jmag= 11.976,  SpT= 7.5</w:t>
      </w:r>
    </w:p>
    <w:p>
      <w:pPr>
        <w:spacing w:before="0" w:after="60"/>
      </w:pPr>
      <w:r>
        <w:rPr>
          <w:color w:val="000000"/>
          <w:sz w:val="24"/>
        </w:rPr>
        <w:t xml:space="preserve"> RA = 07 14 3.912, DEC = 37 02 45.960, filt=I+z ,  texp=55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00h33 to 05h33 : Sp1423+5146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60.0 h</w:t>
      </w:r>
    </w:p>
    <w:p>
      <w:pPr>
        <w:spacing w:before="0" w:after="0"/>
      </w:pPr>
      <w:r>
        <w:rPr>
          <w:color w:val="000000"/>
          <w:sz w:val="24"/>
        </w:rPr>
        <w:t>Jmag= 11.885,  SpT= 6.98</w:t>
      </w:r>
    </w:p>
    <w:p>
      <w:pPr>
        <w:spacing w:before="0" w:after="60"/>
      </w:pPr>
      <w:r>
        <w:rPr>
          <w:color w:val="000000"/>
          <w:sz w:val="24"/>
        </w:rPr>
        <w:t xml:space="preserve"> RA = 14 23 2.808, DEC = 51 46 30.360, filt=I+z ,  texp=63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2020-03-27</w:t>
      </w:r>
    </w:p>
    <w:p>
      <w:pPr>
        <w:spacing w:before="0" w:after="0"/>
      </w:pPr>
      <w:r>
        <w:rPr>
          <w:i/>
          <w:color w:val="000000"/>
          <w:sz w:val="24"/>
        </w:rPr>
        <w:t>Moon illumination: 9.0 %</w:t>
      </w:r>
    </w:p>
    <w:p>
      <w:pPr>
        <w:spacing w:before="0" w:after="0"/>
      </w:pPr>
      <w:r>
        <w:rPr>
          <w:i/>
          <w:color w:val="000000"/>
          <w:sz w:val="24"/>
        </w:rPr>
        <w:t>Sunset - Sunrise: 18h43  / 06h28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19h12-06h00 / 19h40-05h32  / 20h09-20h09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19h40 to 05h32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9.856 h</w:t>
      </w:r>
    </w:p>
    <w:p>
      <w:pPr>
        <w:spacing w:before="0" w:after="0"/>
      </w:pPr>
      <w:r>
        <w:rPr>
          <w:b/>
          <w:color w:val="000000"/>
          <w:sz w:val="24"/>
        </w:rPr>
        <w:t>From 19h40 to 00h32 : Sp0714+3702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17.0 h of obs over 200.0 h</w:t>
      </w:r>
    </w:p>
    <w:p>
      <w:pPr>
        <w:spacing w:before="0" w:after="0"/>
      </w:pPr>
      <w:r>
        <w:rPr>
          <w:color w:val="000000"/>
          <w:sz w:val="24"/>
        </w:rPr>
        <w:t>Jmag= 11.976,  SpT= 7.5</w:t>
      </w:r>
    </w:p>
    <w:p>
      <w:pPr>
        <w:spacing w:before="0" w:after="60"/>
      </w:pPr>
      <w:r>
        <w:rPr>
          <w:color w:val="000000"/>
          <w:sz w:val="24"/>
        </w:rPr>
        <w:t xml:space="preserve"> RA = 07 14 3.912, DEC = 37 02 45.960, filt=I+z ,  texp=55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00h32 to 05h32 : Sp1423+5146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60.0 h</w:t>
      </w:r>
    </w:p>
    <w:p>
      <w:pPr>
        <w:spacing w:before="0" w:after="0"/>
      </w:pPr>
      <w:r>
        <w:rPr>
          <w:color w:val="000000"/>
          <w:sz w:val="24"/>
        </w:rPr>
        <w:t>Jmag= 11.885,  SpT= 6.98</w:t>
      </w:r>
    </w:p>
    <w:p>
      <w:pPr>
        <w:spacing w:before="0" w:after="60"/>
      </w:pPr>
      <w:r>
        <w:rPr>
          <w:color w:val="000000"/>
          <w:sz w:val="24"/>
        </w:rPr>
        <w:t xml:space="preserve"> RA = 14 23 2.808, DEC = 51 46 30.360, filt=I+z ,  texp=63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2020-03-28</w:t>
      </w:r>
    </w:p>
    <w:p>
      <w:pPr>
        <w:spacing w:before="0" w:after="0"/>
      </w:pPr>
      <w:r>
        <w:rPr>
          <w:i/>
          <w:color w:val="000000"/>
          <w:sz w:val="24"/>
        </w:rPr>
        <w:t>Moon illumination: 16.0 %</w:t>
      </w:r>
    </w:p>
    <w:p>
      <w:pPr>
        <w:spacing w:before="0" w:after="0"/>
      </w:pPr>
      <w:r>
        <w:rPr>
          <w:i/>
          <w:color w:val="000000"/>
          <w:sz w:val="24"/>
        </w:rPr>
        <w:t>Sunset - Sunrise: 18h44  / 06h27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19h12-05h59 / 19h41-05h30  / 20h10-20h10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19h41 to 05h30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9.822 h</w:t>
      </w:r>
    </w:p>
    <w:p>
      <w:pPr>
        <w:spacing w:before="0" w:after="0"/>
      </w:pPr>
      <w:r>
        <w:rPr>
          <w:b/>
          <w:color w:val="000000"/>
          <w:sz w:val="24"/>
        </w:rPr>
        <w:t>From 19h41 to 00h31 : Sp0714+3702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17.0 h of obs over 200.0 h</w:t>
      </w:r>
    </w:p>
    <w:p>
      <w:pPr>
        <w:spacing w:before="0" w:after="0"/>
      </w:pPr>
      <w:r>
        <w:rPr>
          <w:color w:val="000000"/>
          <w:sz w:val="24"/>
        </w:rPr>
        <w:t>Jmag= 11.976,  SpT= 7.5</w:t>
      </w:r>
    </w:p>
    <w:p>
      <w:pPr>
        <w:spacing w:before="0" w:after="60"/>
      </w:pPr>
      <w:r>
        <w:rPr>
          <w:color w:val="000000"/>
          <w:sz w:val="24"/>
        </w:rPr>
        <w:t xml:space="preserve"> RA = 07 14 3.912, DEC = 37 02 45.960, filt=I+z ,  texp=55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00h32 to 05h30 : Sp1423+5146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60.0 h</w:t>
      </w:r>
    </w:p>
    <w:p>
      <w:pPr>
        <w:spacing w:before="0" w:after="0"/>
      </w:pPr>
      <w:r>
        <w:rPr>
          <w:color w:val="000000"/>
          <w:sz w:val="24"/>
        </w:rPr>
        <w:t>Jmag= 11.885,  SpT= 6.98</w:t>
      </w:r>
    </w:p>
    <w:p>
      <w:pPr>
        <w:spacing w:before="0" w:after="60"/>
      </w:pPr>
      <w:r>
        <w:rPr>
          <w:color w:val="000000"/>
          <w:sz w:val="24"/>
        </w:rPr>
        <w:t xml:space="preserve"> RA = 14 23 2.808, DEC = 51 46 30.360, filt=I+z ,  texp=63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2020-03-29</w:t>
      </w:r>
    </w:p>
    <w:p>
      <w:pPr>
        <w:spacing w:before="0" w:after="0"/>
      </w:pPr>
      <w:r>
        <w:rPr>
          <w:i/>
          <w:color w:val="000000"/>
          <w:sz w:val="24"/>
        </w:rPr>
        <w:t>Moon illumination: 23.0 %</w:t>
      </w:r>
    </w:p>
    <w:p>
      <w:pPr>
        <w:spacing w:before="0" w:after="0"/>
      </w:pPr>
      <w:r>
        <w:rPr>
          <w:i/>
          <w:color w:val="000000"/>
          <w:sz w:val="24"/>
        </w:rPr>
        <w:t>Sunset - Sunrise: 18h45  / 06h26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19h13-05h58 / 19h41-05h29  / 20h10-20h10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19h42 to 05h29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9.783 h</w:t>
      </w:r>
    </w:p>
    <w:p>
      <w:pPr>
        <w:spacing w:before="0" w:after="0"/>
      </w:pPr>
      <w:r>
        <w:rPr>
          <w:b/>
          <w:color w:val="000000"/>
          <w:sz w:val="24"/>
        </w:rPr>
        <w:t>From 19h42 to 00h32 : Sp0714+3702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17.0 h of obs over 200.0 h</w:t>
      </w:r>
    </w:p>
    <w:p>
      <w:pPr>
        <w:spacing w:before="0" w:after="0"/>
      </w:pPr>
      <w:r>
        <w:rPr>
          <w:color w:val="000000"/>
          <w:sz w:val="24"/>
        </w:rPr>
        <w:t>Jmag= 11.976,  SpT= 7.5</w:t>
      </w:r>
    </w:p>
    <w:p>
      <w:pPr>
        <w:spacing w:before="0" w:after="60"/>
      </w:pPr>
      <w:r>
        <w:rPr>
          <w:color w:val="000000"/>
          <w:sz w:val="24"/>
        </w:rPr>
        <w:t xml:space="preserve"> RA = 07 14 3.912, DEC = 37 02 45.960, filt=I+z ,  texp=55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00h32 to 05h29 : Sp1423+5146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60.0 h</w:t>
      </w:r>
    </w:p>
    <w:p>
      <w:pPr>
        <w:spacing w:before="0" w:after="0"/>
      </w:pPr>
      <w:r>
        <w:rPr>
          <w:color w:val="000000"/>
          <w:sz w:val="24"/>
        </w:rPr>
        <w:t>Jmag= 11.885,  SpT= 6.98</w:t>
      </w:r>
    </w:p>
    <w:p>
      <w:pPr>
        <w:spacing w:before="0" w:after="60"/>
      </w:pPr>
      <w:r>
        <w:rPr>
          <w:color w:val="000000"/>
          <w:sz w:val="24"/>
        </w:rPr>
        <w:t xml:space="preserve"> RA = 14 23 2.808, DEC = 51 46 30.360, filt=I+z ,  texp=63</w:t>
      </w:r>
    </w:p>
    <w:p>
      <w:pPr>
        <w:spacing w:before="320" w:after="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