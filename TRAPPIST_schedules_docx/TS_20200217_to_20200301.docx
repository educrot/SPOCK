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50E" w:rsidRDefault="00EE2983">
      <w:pPr>
        <w:spacing w:after="120"/>
        <w:jc w:val="center"/>
      </w:pPr>
      <w:r>
        <w:rPr>
          <w:b/>
          <w:color w:val="000000"/>
          <w:sz w:val="32"/>
        </w:rPr>
        <w:t>TSlasilla</w:t>
      </w:r>
    </w:p>
    <w:p w:rsidR="009F150E" w:rsidRDefault="00EE2983">
      <w:pPr>
        <w:spacing w:after="240"/>
        <w:jc w:val="center"/>
      </w:pPr>
      <w:r>
        <w:rPr>
          <w:b/>
          <w:color w:val="000000"/>
          <w:sz w:val="32"/>
        </w:rPr>
        <w:t>Schedule from 2020-02-17 to 2020-03-01</w:t>
      </w:r>
    </w:p>
    <w:p w:rsidR="009F150E" w:rsidRDefault="00EE2983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9F150E" w:rsidRDefault="00EE2983">
      <w:pPr>
        <w:spacing w:after="400"/>
        <w:jc w:val="center"/>
      </w:pPr>
      <w:r>
        <w:rPr>
          <w:i/>
          <w:color w:val="000000"/>
          <w:sz w:val="24"/>
        </w:rPr>
        <w:t>Manu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2020-02-17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32.0 %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 xml:space="preserve">Sunset - Sunrise: 23h24  / </w:t>
      </w:r>
      <w:r>
        <w:rPr>
          <w:i/>
          <w:color w:val="000000"/>
          <w:sz w:val="24"/>
        </w:rPr>
        <w:t>10h30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23h52-10h01 / 00h21-09h32  / 00h51-00h51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00h22 to 09h32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9.172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00h22 to 04h53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04h53 to 09h32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</w:t>
      </w:r>
      <w:r>
        <w:rPr>
          <w:color w:val="000000"/>
          <w:sz w:val="20"/>
        </w:rPr>
        <w:t>9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11 55 42.820, DEC = -22 24 58.793, texp=29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2020-02-18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23.0 %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23h23  / 10h30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 xml:space="preserve">Civil/Naut./Astro. twilights: 23h51-10h02 / 00h20-09h33 </w:t>
      </w:r>
      <w:r>
        <w:rPr>
          <w:i/>
          <w:color w:val="000000"/>
          <w:sz w:val="24"/>
        </w:rPr>
        <w:t xml:space="preserve"> / 00h50-00h50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00h20 to 09h33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9.211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00h20 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04h53 to 09h33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77.72399999999999 h</w:t>
      </w:r>
      <w:r>
        <w:rPr>
          <w:color w:val="000000"/>
          <w:sz w:val="20"/>
        </w:rPr>
        <w:t xml:space="preserve">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lastRenderedPageBreak/>
        <w:t xml:space="preserve"> RA = 11 55 42.820, DEC = -22 24 58.793, texp=29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2020-02-19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15.0 %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23h22  / 10h31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 xml:space="preserve">Civil/Naut./Astro. twilights: 23h50-10h03 / </w:t>
      </w:r>
      <w:r>
        <w:rPr>
          <w:i/>
          <w:color w:val="000000"/>
          <w:sz w:val="24"/>
        </w:rPr>
        <w:t>00h19-09h34  / 00h49-00h49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00h20 to 09h34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9.239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00h20 to 04h53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</w:t>
      </w:r>
      <w:r>
        <w:rPr>
          <w:color w:val="000000"/>
          <w:sz w:val="24"/>
        </w:rPr>
        <w:t>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04h53 to 09h34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77.72399999999999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11 55 42.820, DEC = -22 24 58.793, texp=29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2020-02-20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9.0 %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23h21  / 10h32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23h49-10h03 / 00h18-09h35  / 00h48-00h48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00h18 to 09h35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9.272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00h18 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04h53 to 09h35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77.72399999999999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11 55 42.820, DEC = -22 24 58.793, texp=29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</w:t>
      </w:r>
      <w:r>
        <w:rPr>
          <w:b/>
          <w:color w:val="000000"/>
          <w:sz w:val="24"/>
          <w:u w:val="single"/>
        </w:rPr>
        <w:t>ght starting on the 2020-02-21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23h20  / 10h33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23h48-10h04 / 00h17-09h35  / 00h46-00h46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00h17 to 09h35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9.3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 xml:space="preserve">From 00h17 </w:t>
      </w:r>
      <w:r>
        <w:rPr>
          <w:b/>
          <w:color w:val="000000"/>
          <w:sz w:val="24"/>
        </w:rPr>
        <w:t>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04h53 to 09h35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77.72399999999999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11 55 42.820, DEC = -22 24 58.793, texp=29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2020-02-22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23h19  / 10h33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</w:t>
      </w:r>
      <w:r>
        <w:rPr>
          <w:i/>
          <w:color w:val="000000"/>
          <w:sz w:val="24"/>
        </w:rPr>
        <w:t>s: 23h47-10h05 / 00h16-09h36  / 00h45-00h45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00h16 to 09h36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9.328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00h16 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</w:t>
      </w:r>
      <w:r>
        <w:rPr>
          <w:color w:val="000000"/>
          <w:sz w:val="20"/>
        </w:rPr>
        <w:t>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09 31 22.303, DEC = -17 17 42.325, texp=20 ,  filt=I+z</w:t>
      </w:r>
    </w:p>
    <w:p w:rsidR="009F150E" w:rsidRDefault="009F150E">
      <w:pPr>
        <w:spacing w:before="320" w:after="0"/>
      </w:pPr>
    </w:p>
    <w:p w:rsidR="009F150E" w:rsidRDefault="00EE2983">
      <w:pPr>
        <w:spacing w:after="0"/>
      </w:pPr>
      <w:r>
        <w:rPr>
          <w:b/>
          <w:color w:val="000000"/>
          <w:sz w:val="24"/>
        </w:rPr>
        <w:t>From 04h52 to 09h36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77.72399999999999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</w:t>
      </w:r>
      <w:r>
        <w:rPr>
          <w:color w:val="000000"/>
          <w:sz w:val="24"/>
        </w:rPr>
        <w:t>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11 55 42.820, DEC = -22 24 58.793, texp=29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2020-02-23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0.0 %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23h18  / 10h34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23h46-10h06 / 00h15-09h37  / 00h44-00h44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 xml:space="preserve">Start-end of </w:t>
      </w:r>
      <w:r>
        <w:rPr>
          <w:i/>
          <w:color w:val="000000"/>
          <w:sz w:val="24"/>
        </w:rPr>
        <w:t>night (Naut. twil.): 00h15 to 09h37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9.367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00h15 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</w:t>
      </w:r>
      <w:r>
        <w:rPr>
          <w:color w:val="000000"/>
          <w:sz w:val="24"/>
        </w:rPr>
        <w:t xml:space="preserve">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04h52 to 09h37 : Sp1155-2224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77.72399999999999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10.93,  SpT= 7.0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11 55 42.820, DEC = -22 24 58.793, te</w:t>
      </w:r>
      <w:r>
        <w:rPr>
          <w:color w:val="000000"/>
          <w:sz w:val="24"/>
        </w:rPr>
        <w:t>xp=29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2020-02-24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1.0 %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23h17  / 10h35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23h45-10h07 / 00h14-09h38  / 00h43-00h43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00h14 to 09h38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 xml:space="preserve">Night duration (Naut. </w:t>
      </w:r>
      <w:r>
        <w:rPr>
          <w:i/>
          <w:color w:val="000000"/>
          <w:sz w:val="24"/>
        </w:rPr>
        <w:t>twil.): 9.394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00h14 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09 31 22.303, DEC = -17 17 42.325, texp=20 ,  filt=I+z</w:t>
      </w:r>
    </w:p>
    <w:p w:rsidR="009F150E" w:rsidRDefault="009F150E">
      <w:pPr>
        <w:spacing w:before="320" w:after="0"/>
      </w:pPr>
    </w:p>
    <w:p w:rsidR="009F150E" w:rsidRDefault="00EE2983">
      <w:pPr>
        <w:spacing w:after="0"/>
      </w:pPr>
      <w:r>
        <w:rPr>
          <w:b/>
          <w:color w:val="000000"/>
          <w:sz w:val="24"/>
        </w:rPr>
        <w:t>From 04h52 to 09h</w:t>
      </w:r>
      <w:r>
        <w:rPr>
          <w:b/>
          <w:color w:val="000000"/>
          <w:sz w:val="24"/>
        </w:rPr>
        <w:t>38 : Sp1346-3149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10.97,  SpT= 6.0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13 46 45.984, DEC = -31 49 25.529, filt=I+z ,  texp=30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2020-02-25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4.0 %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23h16  / 10h35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23h44-10h07 / 00h13-09h39  / 00h42-00h42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00h13 to 09h39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9.428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00h13 to 04h52 : Sp0931-1717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63.036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11.07,  SpT= 6.0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31 22.303, DEC = -17 17 42.325,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=20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04h52 to 09h39 : Sp1346-3149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10.97,  SpT= 6.0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13 46 45.984, DEC = -31 49 25.529, filt=I+z ,  texp=30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</w:t>
      </w:r>
      <w:r>
        <w:rPr>
          <w:b/>
          <w:color w:val="000000"/>
          <w:sz w:val="24"/>
          <w:u w:val="single"/>
        </w:rPr>
        <w:t xml:space="preserve"> on the 2020-02-26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8.0 %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23h15  / 10h36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23h43-10h08 / 00h11-09h40  / 00h41-00h41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00h12 to 09h40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9.461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00h12 to 04h52 :</w:t>
      </w:r>
      <w:r>
        <w:rPr>
          <w:b/>
          <w:color w:val="000000"/>
          <w:sz w:val="24"/>
        </w:rPr>
        <w:t xml:space="preserve"> Sp0936-2609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97.46 h of obs over 100.0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12.27,  SpT= 7.5</w:t>
      </w:r>
    </w:p>
    <w:p w:rsidR="009F150E" w:rsidRDefault="00EE2983" w:rsidP="001A6875">
      <w:pPr>
        <w:spacing w:after="60"/>
      </w:pPr>
      <w:r>
        <w:rPr>
          <w:color w:val="000000"/>
          <w:sz w:val="24"/>
        </w:rPr>
        <w:t xml:space="preserve"> RA = 09 36 55.656, DEC = -26 09 42.308,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=50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EE2983">
      <w:pPr>
        <w:spacing w:after="0"/>
      </w:pPr>
      <w:r>
        <w:rPr>
          <w:b/>
          <w:color w:val="000000"/>
          <w:sz w:val="24"/>
        </w:rPr>
        <w:t>From 04h52 to 09h40 : Sp1346-3149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10.97,  SpT= 6.0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13 46 45.984, DEC = -31 49 25.529, filt=I+z ,  texp=30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2020-02-27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14.0 %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23h14  / 10h37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23h42-10h09 / 00h10-09h40  / 00h39-00h39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</w:t>
      </w:r>
      <w:r>
        <w:rPr>
          <w:i/>
          <w:color w:val="000000"/>
          <w:sz w:val="24"/>
        </w:rPr>
        <w:t>: 00h32 to 09h31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8.983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00h32 to 09h31 : Sp1048-1120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8.86,  SpT= 6.6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10 48 12.626, DEC = -11 20 9.609, </w:t>
      </w:r>
      <w:r>
        <w:rPr>
          <w:color w:val="000000"/>
          <w:sz w:val="24"/>
        </w:rPr>
        <w:t>texp=14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2020-02-28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21.0 %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23h13  / 10h38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23h41-10h10 / 00h09-09h41  / 00h38-00h38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 00h29 to 09h28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</w:t>
      </w:r>
      <w:r>
        <w:rPr>
          <w:i/>
          <w:color w:val="000000"/>
          <w:sz w:val="24"/>
        </w:rPr>
        <w:t>il.): 8.983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00h29 to 09h28 : Sp1048-1120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8.86,  SpT= 6.6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10 48 12.626, DEC = -11 20 9.609, texp=14 ,  filt=I+z</w:t>
      </w:r>
    </w:p>
    <w:p w:rsidR="009F150E" w:rsidRDefault="00EE2983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2020-02-29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Moon illumination: 29.0 %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Sunset - Sunrise: 23h12  / 10h38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Civil/Naut./Astro. twilights: 23h40-10h10 / 00h08-09h42  / 00h37-00h37</w:t>
      </w:r>
    </w:p>
    <w:p w:rsidR="009F150E" w:rsidRDefault="00EE2983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00h24 to 09h24</w:t>
      </w:r>
    </w:p>
    <w:p w:rsidR="009F150E" w:rsidRDefault="00EE2983">
      <w:pPr>
        <w:spacing w:after="60"/>
      </w:pPr>
      <w:r>
        <w:rPr>
          <w:i/>
          <w:color w:val="000000"/>
          <w:sz w:val="24"/>
        </w:rPr>
        <w:t>Night duration (Naut. twil.): 8.989 h</w:t>
      </w:r>
    </w:p>
    <w:p w:rsidR="009F150E" w:rsidRDefault="00EE2983">
      <w:pPr>
        <w:spacing w:after="0"/>
      </w:pPr>
      <w:r>
        <w:rPr>
          <w:b/>
          <w:color w:val="000000"/>
          <w:sz w:val="24"/>
        </w:rPr>
        <w:t>From 00h24 to 09h24 : Sp1048-1120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9F150E" w:rsidRDefault="00EE2983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9F150E" w:rsidRDefault="00EE2983">
      <w:pPr>
        <w:spacing w:after="0"/>
      </w:pPr>
      <w:r>
        <w:rPr>
          <w:color w:val="000000"/>
          <w:sz w:val="24"/>
        </w:rPr>
        <w:t>Jmag= 8.86,  SpT= 6.6</w:t>
      </w:r>
    </w:p>
    <w:p w:rsidR="009F150E" w:rsidRDefault="00EE2983">
      <w:pPr>
        <w:spacing w:after="60"/>
      </w:pPr>
      <w:r>
        <w:rPr>
          <w:color w:val="000000"/>
          <w:sz w:val="24"/>
        </w:rPr>
        <w:t xml:space="preserve"> RA = 10 48 12.626, DEC = -11 20 9.609, t</w:t>
      </w:r>
      <w:r>
        <w:rPr>
          <w:color w:val="000000"/>
          <w:sz w:val="24"/>
        </w:rPr>
        <w:t>exp=14 ,  filt=I+z</w:t>
      </w:r>
    </w:p>
    <w:p w:rsidR="001A6875" w:rsidRDefault="001A6875" w:rsidP="001A6875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</w:t>
      </w:r>
      <w:r>
        <w:rPr>
          <w:b/>
          <w:color w:val="000000"/>
          <w:sz w:val="24"/>
          <w:u w:val="single"/>
        </w:rPr>
        <w:t>3-01</w:t>
      </w:r>
    </w:p>
    <w:p w:rsidR="001A6875" w:rsidRDefault="001A6875" w:rsidP="001A6875">
      <w:pPr>
        <w:spacing w:after="0"/>
      </w:pPr>
      <w:r>
        <w:rPr>
          <w:i/>
          <w:color w:val="000000"/>
          <w:sz w:val="24"/>
        </w:rPr>
        <w:t xml:space="preserve">Moon illumination: </w:t>
      </w:r>
      <w:r w:rsidR="00EE2983">
        <w:rPr>
          <w:i/>
          <w:color w:val="000000"/>
          <w:sz w:val="24"/>
        </w:rPr>
        <w:t>40</w:t>
      </w:r>
      <w:r>
        <w:rPr>
          <w:i/>
          <w:color w:val="000000"/>
          <w:sz w:val="24"/>
        </w:rPr>
        <w:t xml:space="preserve"> %</w:t>
      </w:r>
    </w:p>
    <w:p w:rsidR="001A6875" w:rsidRDefault="001A6875" w:rsidP="001A6875">
      <w:pPr>
        <w:spacing w:after="0"/>
      </w:pPr>
      <w:r>
        <w:rPr>
          <w:i/>
          <w:color w:val="000000"/>
          <w:sz w:val="24"/>
        </w:rPr>
        <w:t>Sunset - Sunrise: 23h12  / 10h38</w:t>
      </w:r>
    </w:p>
    <w:p w:rsidR="001A6875" w:rsidRDefault="001A6875" w:rsidP="001A6875">
      <w:pPr>
        <w:spacing w:after="0"/>
      </w:pPr>
      <w:r>
        <w:rPr>
          <w:i/>
          <w:color w:val="000000"/>
          <w:sz w:val="24"/>
        </w:rPr>
        <w:t>Civil/Naut./Astro. twilights: 23h40-10h10 / 00h08-09h42  / 00h37-00h37</w:t>
      </w:r>
    </w:p>
    <w:p w:rsidR="001A6875" w:rsidRDefault="001A6875" w:rsidP="001A6875">
      <w:pPr>
        <w:spacing w:after="0"/>
      </w:pPr>
      <w:r>
        <w:rPr>
          <w:i/>
          <w:color w:val="000000"/>
          <w:sz w:val="24"/>
        </w:rPr>
        <w:t xml:space="preserve">Start-end of night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00h24 to 09h24</w:t>
      </w:r>
    </w:p>
    <w:p w:rsidR="001A6875" w:rsidRDefault="001A6875" w:rsidP="001A6875">
      <w:pPr>
        <w:spacing w:after="60"/>
      </w:pPr>
      <w:r>
        <w:rPr>
          <w:i/>
          <w:color w:val="000000"/>
          <w:sz w:val="24"/>
        </w:rPr>
        <w:t xml:space="preserve">Night duration (Naut. </w:t>
      </w:r>
      <w:proofErr w:type="spellStart"/>
      <w:r>
        <w:rPr>
          <w:i/>
          <w:color w:val="000000"/>
          <w:sz w:val="24"/>
        </w:rPr>
        <w:t>twil</w:t>
      </w:r>
      <w:proofErr w:type="spellEnd"/>
      <w:r>
        <w:rPr>
          <w:i/>
          <w:color w:val="000000"/>
          <w:sz w:val="24"/>
        </w:rPr>
        <w:t>.): 8.989 h</w:t>
      </w:r>
      <w:bookmarkStart w:id="0" w:name="_GoBack"/>
      <w:bookmarkEnd w:id="0"/>
    </w:p>
    <w:p w:rsidR="001A6875" w:rsidRDefault="001A6875" w:rsidP="001A6875">
      <w:pPr>
        <w:spacing w:after="0"/>
      </w:pPr>
      <w:r>
        <w:rPr>
          <w:b/>
          <w:color w:val="000000"/>
          <w:sz w:val="24"/>
        </w:rPr>
        <w:t>From 00h24 to 09h24 : Sp1048-1120</w:t>
      </w:r>
    </w:p>
    <w:p w:rsidR="001A6875" w:rsidRDefault="001A6875" w:rsidP="001A6875">
      <w:pPr>
        <w:spacing w:after="0"/>
      </w:pPr>
      <w:r>
        <w:rPr>
          <w:color w:val="000000"/>
          <w:sz w:val="20"/>
        </w:rPr>
        <w:t xml:space="preserve">  Note: </w:t>
      </w:r>
      <w:proofErr w:type="spellStart"/>
      <w:r>
        <w:rPr>
          <w:color w:val="000000"/>
          <w:sz w:val="20"/>
        </w:rPr>
        <w:t>Prio_target</w:t>
      </w:r>
      <w:proofErr w:type="spellEnd"/>
      <w:r>
        <w:rPr>
          <w:color w:val="000000"/>
          <w:sz w:val="20"/>
        </w:rPr>
        <w:t xml:space="preserve">                                         </w:t>
      </w:r>
    </w:p>
    <w:p w:rsidR="001A6875" w:rsidRDefault="001A6875" w:rsidP="001A6875">
      <w:pPr>
        <w:spacing w:after="0"/>
      </w:pPr>
      <w:r>
        <w:rPr>
          <w:color w:val="000000"/>
          <w:sz w:val="20"/>
        </w:rPr>
        <w:t xml:space="preserve">  SPECULOOS : 35.4416 h of </w:t>
      </w:r>
      <w:proofErr w:type="spellStart"/>
      <w:r>
        <w:rPr>
          <w:color w:val="000000"/>
          <w:sz w:val="20"/>
        </w:rPr>
        <w:t>obs</w:t>
      </w:r>
      <w:proofErr w:type="spellEnd"/>
      <w:r>
        <w:rPr>
          <w:color w:val="000000"/>
          <w:sz w:val="20"/>
        </w:rPr>
        <w:t xml:space="preserve"> over 200.0 h</w:t>
      </w:r>
    </w:p>
    <w:p w:rsidR="001A6875" w:rsidRDefault="001A6875" w:rsidP="001A6875">
      <w:pPr>
        <w:spacing w:after="0"/>
      </w:pPr>
      <w:proofErr w:type="spellStart"/>
      <w:r>
        <w:rPr>
          <w:color w:val="000000"/>
          <w:sz w:val="24"/>
        </w:rPr>
        <w:t>Jmag</w:t>
      </w:r>
      <w:proofErr w:type="spellEnd"/>
      <w:r>
        <w:rPr>
          <w:color w:val="000000"/>
          <w:sz w:val="24"/>
        </w:rPr>
        <w:t xml:space="preserve">= 8.86,  </w:t>
      </w:r>
      <w:proofErr w:type="spellStart"/>
      <w:r>
        <w:rPr>
          <w:color w:val="000000"/>
          <w:sz w:val="24"/>
        </w:rPr>
        <w:t>SpT</w:t>
      </w:r>
      <w:proofErr w:type="spellEnd"/>
      <w:r>
        <w:rPr>
          <w:color w:val="000000"/>
          <w:sz w:val="24"/>
        </w:rPr>
        <w:t>= 6.6</w:t>
      </w:r>
    </w:p>
    <w:p w:rsidR="001A6875" w:rsidRDefault="001A6875" w:rsidP="001A6875">
      <w:pPr>
        <w:spacing w:after="60"/>
      </w:pPr>
      <w:r>
        <w:rPr>
          <w:color w:val="000000"/>
          <w:sz w:val="24"/>
        </w:rPr>
        <w:t xml:space="preserve"> RA = 10 48 12.626, DEC = -11 20 9.609,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=14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9F150E" w:rsidRDefault="009F150E">
      <w:pPr>
        <w:spacing w:before="320" w:after="0"/>
      </w:pPr>
    </w:p>
    <w:sectPr w:rsidR="009F15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875"/>
    <w:rsid w:val="0029639D"/>
    <w:rsid w:val="00326F90"/>
    <w:rsid w:val="009F150E"/>
    <w:rsid w:val="00AA1D8D"/>
    <w:rsid w:val="00B47730"/>
    <w:rsid w:val="00CB0664"/>
    <w:rsid w:val="00EE2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357B0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02399-91B9-2349-A74B-03F4F943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3</cp:revision>
  <dcterms:created xsi:type="dcterms:W3CDTF">2013-12-23T23:15:00Z</dcterms:created>
  <dcterms:modified xsi:type="dcterms:W3CDTF">2020-02-17T15:04:00Z</dcterms:modified>
  <cp:category/>
</cp:coreProperties>
</file>