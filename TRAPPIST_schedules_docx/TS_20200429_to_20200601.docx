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71AB" w:rsidRDefault="005477EC">
      <w:pPr>
        <w:spacing w:after="120"/>
        <w:jc w:val="center"/>
      </w:pPr>
      <w:r>
        <w:rPr>
          <w:b/>
          <w:color w:val="000000"/>
          <w:sz w:val="32"/>
        </w:rPr>
        <w:t>TSlasilla</w:t>
      </w:r>
    </w:p>
    <w:p w:rsidR="002571AB" w:rsidRDefault="005477EC">
      <w:pPr>
        <w:spacing w:after="240"/>
        <w:jc w:val="center"/>
      </w:pPr>
      <w:r>
        <w:rPr>
          <w:b/>
          <w:color w:val="000000"/>
          <w:sz w:val="32"/>
        </w:rPr>
        <w:t>Schedule from 2020-04-29 to 2020-06-01</w:t>
      </w:r>
    </w:p>
    <w:p w:rsidR="002571AB" w:rsidRDefault="005477EC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2571AB" w:rsidRDefault="002571AB">
      <w:pPr>
        <w:spacing w:after="400"/>
        <w:jc w:val="center"/>
      </w:pP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2020-04-29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37.0 %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22h06  / 11h14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22h34-10h46 / 23h02-10h17  / 23h30-09h50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23h03 to 10h18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11.254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23h03 to 04h36 : Sp1048-1120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35.4416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8.86,  SpT= 6.6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10 48 12.626, DEC = -11 20 9.609,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=10 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 xml:space="preserve">=z’ 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04h37 to 10h18 : Sp1939-5750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98.64299999999999 h of obs over 100.0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12.24,  SpT= 6.6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19 39 52.075, DEC = -57 50 33.836,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=80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2020-04-30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48.0 %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22h05  / 11h15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22h33-10h46 / 23h01-10h18  / 23h29-09h50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23h02 to 10h18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11.275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23h02 to 03h58 : Sp1048-3956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186.393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9.54,  SpT= 9.2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10 48 14.203, DEC = -39 56 6.844,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03h59 to 10h18 : Sp1718-4131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69.55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10.61,  SpT= 6.0</w:t>
      </w:r>
    </w:p>
    <w:p w:rsidR="002571AB" w:rsidRDefault="005477EC">
      <w:pPr>
        <w:spacing w:after="60"/>
      </w:pPr>
      <w:r>
        <w:rPr>
          <w:color w:val="000000"/>
          <w:sz w:val="24"/>
        </w:rPr>
        <w:lastRenderedPageBreak/>
        <w:t xml:space="preserve"> RA = 17 18 54.475, DEC = -41 31 40.085,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=30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59.0 %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22h04  / 11h15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22h32-10h47 / 23h01-10h18  / 23h29-09h51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23h01 to 10h19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11.297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23h01 to 03h59 : Sp1346-3149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10.97,  SpT= 6.0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13 46 45.984, DEC = -31 49 25.529,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=40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03h59 to 10h19 : Sp1718-4131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69.55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10.61,  SpT= 6.0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17 18 54.475, DEC = -41 31 40.085,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=30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70.0 %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22h03  / 11h16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22h32-10h47 / 23h00-10h19  / 23h28-09h51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23h00 to 10h19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11.318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23h00 to 03h58 : Sp1346-3149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10.97,  SpT= 6.0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13 46 45.984, DEC = -31 49 25.529,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=40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03h59 to 10h19 : Sp1718-4131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69.55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10.61,  SpT= 6.0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17 18 54.475, DEC = -41 31 40.085,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=30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80.0 %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22h02  / 11h17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22h31-10h48 / 22h59-10h20  / 23h27-09h52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23h00 to 10h20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11.339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23h00 to 03h59 : Sp1346-3149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10.97,  SpT= 6.0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13 46 45.984, DEC = -31 49 25.529,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=40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03h59 to 10h20 : Sp1718-4131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69.55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10.61,  SpT= 6.0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17 18 54.475, DEC = -41 31 40.085,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=30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88.0 %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22h01  / 11h17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22h30-10h48 / 22h58-10h20  / 23h26-09h52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23h14 to 10h20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11.359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23h14 to 03h59 : Sp1430-3114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81.721 h of obs over 100.0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12.29,  SpT= 6.8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14 30 56.627, DEC = -31 14 36.666,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=80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2571AB" w:rsidRDefault="005477EC">
      <w:pPr>
        <w:spacing w:after="0"/>
      </w:pPr>
      <w:r>
        <w:rPr>
          <w:b/>
          <w:color w:val="000000"/>
          <w:sz w:val="24"/>
        </w:rPr>
        <w:t>From 03h59 to 10h20 : Sp1718-4131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69.55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10.61,  SpT= 6.0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17 18 54.475, DEC = -41 31 40.085,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=30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95.0 %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22h01  / 11h18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22h29-10h49 / 22h58-10h21  / 23h26-09h53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22h58 to 10h21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11.38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22h58 to 03h58 : Sp1159-5247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147.82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11.43,  SpT= 9.3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11 59 26.639, DEC = -52 47 18.911,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=70,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2571AB" w:rsidRDefault="005477EC">
      <w:pPr>
        <w:spacing w:after="0"/>
      </w:pPr>
      <w:r>
        <w:rPr>
          <w:b/>
          <w:color w:val="000000"/>
          <w:sz w:val="24"/>
        </w:rPr>
        <w:t>From 03h59 to 10h21 : Sp1718-4131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69.55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10.61,  SpT= 6.0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17 18 54.475, DEC = -41 31 40.085,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=30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2020-05-06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99.0 %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22h00  / 11h18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22h29-10h50 / 22h57-10h21  / 23h25-09h53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22h58 to 10h21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11.399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22h58 to 03h58 : Sp1159-5247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147.82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11.43,  SpT= 9.3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11 59 26.639, DEC = -52 47 18.911,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=70,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2571AB" w:rsidRDefault="005477EC">
      <w:pPr>
        <w:spacing w:after="0"/>
      </w:pPr>
      <w:r>
        <w:rPr>
          <w:b/>
          <w:color w:val="000000"/>
          <w:sz w:val="24"/>
        </w:rPr>
        <w:t>From 03h59 to 10h21 : Sp1718-4131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69.55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10.61,  SpT= 6.0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17 18 54.475, DEC = -41 31 40.085,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=30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2020-05-07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100.0 %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21h59  / 11h19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22h28-10h50 / 22h56-10h22  / 23h25-09h54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22h57 to 10h22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11.419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22h57 to 04h35 : Sp1309-2330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128.03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11.79,  SpT= 7.2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13 09 21.859, DEC = -23 30 35.758,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=30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04h36 to 10h22 : Sp1845-6357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170.3519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9.54,  SpT= 9.5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18 45 8.664, DEC = -63 57 47.466,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=15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2020-05-08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98.0 %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21h58  / 11h20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22h27-10h51 / 22h56-10h22  / 23h24-09h54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22h57 to 10h22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11.438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22h57 to 10h22 : Sp1546-5534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76.283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10.21,  SpT= 6.5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46 41.489, DEC = -55 34 47.487,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=20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2020-05-09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93.0 %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21h58  / 11h20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22h27-10h51 / 22h55-10h23  / 23h23-09h55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22h57 to 10h23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11.457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22h57 to 10h23 : Sp1546-5534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76.283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10.21,  SpT= 6.5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46 41.489, DEC = -55 34 47.487,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=20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87.0 %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21h57  / 11h21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22h26-10h52 / 22h55-10h23  / 23h23-09h55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22h56  to 10h24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11.476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22h56 to 10h24 : Sp1546-5534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76.283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10.21,  SpT= 6.5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46 41.489, DEC = -55 34 47.487,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=20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79.0 %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21h56  / 11h22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22h26-10h52 / 22h54-10h24  / 23h22-09h55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22h56  to 10h24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11.494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22h56 to 10h24 : Sp1546-5534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76.283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10.21,  SpT= 6.5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46 41.489, DEC = -55 34 47.487,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=20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69.0 %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21h56  / 11h22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22h25-10h53 / 22h54-10h24  / 23h22-09h56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22h56 to 10h25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11.512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22h56 to 10h25 : Sp1546-5534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76.283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10.21,  SpT= 6.5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46 41.489, DEC = -55 34 47.487,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=20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60.0 %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21h55  / 11h23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22h24-10h53 / 22h53-10h25  / 23h21-09h56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22h55  to 10h25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11.529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22h55 to 04h35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04h36 to 10h25 : Sp1845-6357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170.3519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9.54,  SpT= 9.5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18 45 8.664, DEC = -63 57 47.466,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=15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50.0 %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21h55  / 11h23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22h24-10h54 / 22h53-10h25  / 23h21-09h57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22h54  to 10h26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11.546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22h54 to 04h35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04h36 to 10h26 : Sp1845-6357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170.3519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9.54,  SpT= 9.5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18 45 8.664, DEC = -63 57 47.466,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=15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40.0 %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21h54  / 11h24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22h23-10h55 / 22h52-10h26  / 23h20-09h57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</w:t>
      </w:r>
      <w:r w:rsidRPr="005477EC">
        <w:rPr>
          <w:i/>
          <w:color w:val="000000"/>
          <w:sz w:val="24"/>
        </w:rPr>
        <w:t xml:space="preserve"> </w:t>
      </w:r>
      <w:r>
        <w:rPr>
          <w:i/>
          <w:color w:val="000000"/>
          <w:sz w:val="24"/>
        </w:rPr>
        <w:t>22h53 to 10h26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11.563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22h53 to 04h35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5477EC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04h36 to 10h26 : Sp1845-6357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170.3519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9.54,  SpT= 9.5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18 45 8.664, DEC = -63 57 47.466,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=15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2020-05-16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31.0 %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21h53  / 11h25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22h23-10h55 / 22h52-10h26  / 23h20-09h58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22h58 to 10h27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11.579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22h58 to 04h35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4C0899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04h36 to 10h27 : Sp1546-5534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76.283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10.21,  SpT= 6.5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46 41.489, DEC = -55 34 47.487,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=20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2020-05-17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23.0 %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21h53  / 11h25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22h22-10h56 / 22h51-10h27  / 23h20-09h58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22h54 to 10h21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11.595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22h54 to 04h35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4C0899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04h36 to 10h21 : Sp1540-5101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8.96,  SpT= 5.8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40 44.725,</w:t>
      </w:r>
      <w:r w:rsidR="004C0899">
        <w:rPr>
          <w:color w:val="000000"/>
          <w:sz w:val="24"/>
        </w:rPr>
        <w:t xml:space="preserve"> DEC = -51 01 35.970,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 xml:space="preserve">=11 , 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=z’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2020-05-18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15.0 %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21h52  / 11h26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22h22-10h56 / 22h51-10h27  / 23h19-09h59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22h54 to 10h17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11.611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22h54 to 10h17 : Sp1540-5101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8.96,  SpT= 5.8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40 44.725,</w:t>
      </w:r>
      <w:r w:rsidR="004C0899">
        <w:rPr>
          <w:color w:val="000000"/>
          <w:sz w:val="24"/>
        </w:rPr>
        <w:t xml:space="preserve"> DEC = -51 01 35.970,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 xml:space="preserve">=11 , 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=z’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2020-05-19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9.0 %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21h52  / 11h26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22h21-10h57 / 22h50-10h28  / 23h19-09h59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22h51 to 10h</w:t>
      </w:r>
      <w:r w:rsidR="004C0899">
        <w:rPr>
          <w:i/>
          <w:color w:val="000000"/>
          <w:sz w:val="24"/>
        </w:rPr>
        <w:t>27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11.626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22h51 to 10h</w:t>
      </w:r>
      <w:r w:rsidR="004C0899">
        <w:rPr>
          <w:b/>
          <w:color w:val="000000"/>
          <w:sz w:val="24"/>
        </w:rPr>
        <w:t>27</w:t>
      </w:r>
      <w:r>
        <w:rPr>
          <w:b/>
          <w:color w:val="000000"/>
          <w:sz w:val="24"/>
        </w:rPr>
        <w:t xml:space="preserve"> : Sp1540-5101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8.96,  SpT= 5.8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40 44.725,</w:t>
      </w:r>
      <w:r w:rsidR="004C0899">
        <w:rPr>
          <w:color w:val="000000"/>
          <w:sz w:val="24"/>
        </w:rPr>
        <w:t xml:space="preserve"> DEC = -51 01 35.970,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 xml:space="preserve">=11 , 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=z’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4.0 %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21h51  / 11h27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22h21-10h57 / 22h50-10h28  / 23h18-10h00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22h50 to 10h</w:t>
      </w:r>
      <w:r w:rsidR="004C0899">
        <w:rPr>
          <w:i/>
          <w:color w:val="000000"/>
          <w:sz w:val="24"/>
        </w:rPr>
        <w:t>28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11.641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22h50 to 10h</w:t>
      </w:r>
      <w:r w:rsidR="004C0899">
        <w:rPr>
          <w:b/>
          <w:color w:val="000000"/>
          <w:sz w:val="24"/>
        </w:rPr>
        <w:t>28</w:t>
      </w:r>
      <w:r>
        <w:rPr>
          <w:b/>
          <w:color w:val="000000"/>
          <w:sz w:val="24"/>
        </w:rPr>
        <w:t xml:space="preserve"> : Sp1540-5101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8.96,  SpT= 5.8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40 44.725,</w:t>
      </w:r>
      <w:r w:rsidR="004C0899">
        <w:rPr>
          <w:color w:val="000000"/>
          <w:sz w:val="24"/>
        </w:rPr>
        <w:t xml:space="preserve"> DEC = -51 01 35.970,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 xml:space="preserve">=11 , 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=z’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21h51  / 11h28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22h21-10h58 / 22h50-10h29  / 23h18-10h00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22h50 to 10h05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11.655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22h50 to 10h</w:t>
      </w:r>
      <w:r w:rsidR="004C0899">
        <w:rPr>
          <w:b/>
          <w:color w:val="000000"/>
          <w:sz w:val="24"/>
        </w:rPr>
        <w:t>28</w:t>
      </w:r>
      <w:r>
        <w:rPr>
          <w:b/>
          <w:color w:val="000000"/>
          <w:sz w:val="24"/>
        </w:rPr>
        <w:t xml:space="preserve"> : Sp1540-5101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8.96,  SpT= 5.8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40 44.725,</w:t>
      </w:r>
      <w:r w:rsidR="004C0899">
        <w:rPr>
          <w:color w:val="000000"/>
          <w:sz w:val="24"/>
        </w:rPr>
        <w:t xml:space="preserve"> DEC = -51 01 35.970,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 xml:space="preserve">=11 , 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=z’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0.0 %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21h51  / 11h28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22h20-10h58 / 22h49-10h29  / 23h18-10h01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22h50 to 10h</w:t>
      </w:r>
      <w:r w:rsidR="004C0899">
        <w:rPr>
          <w:i/>
          <w:color w:val="000000"/>
          <w:sz w:val="24"/>
        </w:rPr>
        <w:t>25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11.669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22h50 to 10h</w:t>
      </w:r>
      <w:r w:rsidR="004C0899">
        <w:rPr>
          <w:b/>
          <w:color w:val="000000"/>
          <w:sz w:val="24"/>
        </w:rPr>
        <w:t>25</w:t>
      </w:r>
      <w:r>
        <w:rPr>
          <w:b/>
          <w:color w:val="000000"/>
          <w:sz w:val="24"/>
        </w:rPr>
        <w:t xml:space="preserve"> : Sp1540-5101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8.96,  SpT= 5.8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40 44.725,</w:t>
      </w:r>
      <w:r w:rsidR="004C0899">
        <w:rPr>
          <w:color w:val="000000"/>
          <w:sz w:val="24"/>
        </w:rPr>
        <w:t xml:space="preserve"> DEC = -51 01 35.970,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 xml:space="preserve">=11 , 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=z’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21h50  / 11h29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22h20-10h59 / 22h49-10h30  / 23h17-10h01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 xml:space="preserve">Start-end of night (Naut. twil.): 22h49 to </w:t>
      </w:r>
      <w:r w:rsidR="004C0899">
        <w:rPr>
          <w:i/>
          <w:color w:val="000000"/>
          <w:sz w:val="24"/>
        </w:rPr>
        <w:t>10</w:t>
      </w:r>
      <w:r>
        <w:rPr>
          <w:i/>
          <w:color w:val="000000"/>
          <w:sz w:val="24"/>
        </w:rPr>
        <w:t>h</w:t>
      </w:r>
      <w:r w:rsidR="004C0899">
        <w:rPr>
          <w:i/>
          <w:color w:val="000000"/>
          <w:sz w:val="24"/>
        </w:rPr>
        <w:t>20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11.683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 xml:space="preserve">From 22h49 to </w:t>
      </w:r>
      <w:r w:rsidR="004C0899"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h</w:t>
      </w:r>
      <w:r w:rsidR="004C0899"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 xml:space="preserve"> : Sp1540-5101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8.96,  SpT= 5.8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15 40 44.725,</w:t>
      </w:r>
      <w:r w:rsidR="004C0899">
        <w:rPr>
          <w:color w:val="000000"/>
          <w:sz w:val="24"/>
        </w:rPr>
        <w:t xml:space="preserve"> DEC = -51 01 35.970,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 xml:space="preserve">=11 , 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=z’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4.0 %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21h50  / 11h29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22h19-11h00 / 22h49-10h30  / 23h17-10h02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22h49 to 10h30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11.696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22h49 to 04h36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4C0899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04h36 to 10h30 : Sp1921-2915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71.33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11.45,  SpT= 6.6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19 21 29.861, </w:t>
      </w:r>
      <w:r w:rsidR="004C0899">
        <w:rPr>
          <w:color w:val="000000"/>
          <w:sz w:val="24"/>
        </w:rPr>
        <w:t xml:space="preserve">DEC = -29 15 50.541,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=50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8.0 %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21h49  / 11h30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22h19-11h00 / 22h48-10h31  / 23h17-10h02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22h49 to 10h31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11.709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22h49 to 04h36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4C0899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04h36 to 10h31 : Sp1921-2915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71.33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11.45,  SpT= 6.6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19 21 29.861, </w:t>
      </w:r>
      <w:r w:rsidR="004C0899">
        <w:rPr>
          <w:color w:val="000000"/>
          <w:sz w:val="24"/>
        </w:rPr>
        <w:t xml:space="preserve">DEC = -29 15 50.541,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=50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2020-05-26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15.0 %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21h49  / 11h30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22h19-11h01 / 22h48-10h31  / 23h17-10h03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22h49 to 10h31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11.721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22h49 to 04h36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4C0899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04h36 to 10h31 : Sp1921-2915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71.33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11.45,  SpT= 6.6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19 21 29.861, </w:t>
      </w:r>
      <w:r w:rsidR="004C0899">
        <w:rPr>
          <w:color w:val="000000"/>
          <w:sz w:val="24"/>
        </w:rPr>
        <w:t xml:space="preserve">DEC = -29 15 50.541,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=50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2020-05-27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24.0 %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21h49  / 11h31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22h19-11h01 / 22h48-10h32  / 23h17-10h03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22h49 to 10h32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11.733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22h49 to 04h36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2571AB">
      <w:pPr>
        <w:spacing w:before="320" w:after="0"/>
      </w:pP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04h37 to 10h32 : Sp1921-2915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71.33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11.45,  SpT= 6.6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19 21 29.861, </w:t>
      </w:r>
      <w:r w:rsidR="004C0899">
        <w:rPr>
          <w:color w:val="000000"/>
          <w:sz w:val="24"/>
        </w:rPr>
        <w:t xml:space="preserve">DEC = -29 15 50.541,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=50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2020-05-28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33.0 %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21h48  / 11h32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22h18-11h02 / 22h48-10h32  / 23h16-10h04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22h48 to 10h33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11.744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22h48 to 04h36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4C0899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04h37 to 10h33 : Sp1921-2915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71.33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11.45,  SpT= 6.6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19 21 29.861, </w:t>
      </w:r>
      <w:r w:rsidR="004C0899">
        <w:rPr>
          <w:color w:val="000000"/>
          <w:sz w:val="24"/>
        </w:rPr>
        <w:t xml:space="preserve">DEC = -29 15 50.541,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=50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2020-05-29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44.0 %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21h48  / 11h32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22h18-11h02 / 22h47-10h33  / 23h16-10h04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22h48 to 10h33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11.755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22h48 to 04h36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4C0899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04h37 to 10h33 : Sp1921-2915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71.33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11.45,  SpT= 6.6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19 21 29.861, </w:t>
      </w:r>
      <w:r w:rsidR="004C0899">
        <w:rPr>
          <w:color w:val="000000"/>
          <w:sz w:val="24"/>
        </w:rPr>
        <w:t xml:space="preserve">DEC = -29 15 50.541,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=50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2020-05-30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56.0 %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21h48  / 11h33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22h18-11h03 / 22h47-10h33  / 23h16-10h04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22h48 to 10h34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11.766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22h48 to 04h37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4C0899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04h37 to 10h34 : Sp1921-2915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71.33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11.45,  SpT= 6.6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19 21 29.861, </w:t>
      </w:r>
      <w:r w:rsidR="004C0899">
        <w:rPr>
          <w:color w:val="000000"/>
          <w:sz w:val="24"/>
        </w:rPr>
        <w:t xml:space="preserve">DEC = -29 15 50.541,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=50</w:t>
      </w:r>
    </w:p>
    <w:p w:rsidR="002571AB" w:rsidRDefault="005477EC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2020-05-31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Moon illumination: 67.0 %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Sunset - Sunrise: 21h48  / 11h33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Civil/Naut./Astro. twilights: 22h18-11h03 / 22h47-10h34  / 23h16-10h05</w:t>
      </w:r>
    </w:p>
    <w:p w:rsidR="002571AB" w:rsidRDefault="005477EC">
      <w:pPr>
        <w:spacing w:after="0"/>
      </w:pPr>
      <w:r>
        <w:rPr>
          <w:i/>
          <w:color w:val="000000"/>
          <w:sz w:val="24"/>
        </w:rPr>
        <w:t>Start-end of night (Naut. twil.): 22h48 to 10h34</w:t>
      </w:r>
    </w:p>
    <w:p w:rsidR="002571AB" w:rsidRDefault="005477EC">
      <w:pPr>
        <w:spacing w:after="60"/>
      </w:pPr>
      <w:r>
        <w:rPr>
          <w:i/>
          <w:color w:val="000000"/>
          <w:sz w:val="24"/>
        </w:rPr>
        <w:t>Night duration (Naut. twil.): 11.776 h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22h48 to 04h37 : Sp1456-2809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33.173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9.96,  SpT= 6.9</w:t>
      </w:r>
    </w:p>
    <w:p w:rsidR="002571AB" w:rsidRDefault="005477EC" w:rsidP="004C0899">
      <w:pPr>
        <w:spacing w:after="60"/>
      </w:pPr>
      <w:r>
        <w:rPr>
          <w:color w:val="000000"/>
          <w:sz w:val="24"/>
        </w:rPr>
        <w:t xml:space="preserve"> RA = 14 56 38.196, </w:t>
      </w:r>
      <w:r w:rsidR="004C0899">
        <w:rPr>
          <w:color w:val="000000"/>
          <w:sz w:val="24"/>
        </w:rPr>
        <w:t xml:space="preserve">DEC = -28 09 48.623,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=15</w:t>
      </w:r>
    </w:p>
    <w:p w:rsidR="002571AB" w:rsidRDefault="005477EC">
      <w:pPr>
        <w:spacing w:after="0"/>
      </w:pPr>
      <w:r>
        <w:rPr>
          <w:b/>
          <w:color w:val="000000"/>
          <w:sz w:val="24"/>
        </w:rPr>
        <w:t>From 04h37 to 10h34 : Sp1921-2915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2571AB" w:rsidRDefault="005477EC">
      <w:pPr>
        <w:spacing w:after="0"/>
      </w:pPr>
      <w:r>
        <w:rPr>
          <w:color w:val="000000"/>
          <w:sz w:val="20"/>
        </w:rPr>
        <w:t xml:space="preserve">  SPECULOOS : 71.33 h of obs over 200.0 h</w:t>
      </w:r>
    </w:p>
    <w:p w:rsidR="002571AB" w:rsidRDefault="005477EC">
      <w:pPr>
        <w:spacing w:after="0"/>
      </w:pPr>
      <w:r>
        <w:rPr>
          <w:color w:val="000000"/>
          <w:sz w:val="24"/>
        </w:rPr>
        <w:t>Jmag= 11.45,  SpT= 6.6</w:t>
      </w:r>
    </w:p>
    <w:p w:rsidR="002571AB" w:rsidRDefault="005477EC">
      <w:pPr>
        <w:spacing w:after="60"/>
      </w:pPr>
      <w:r>
        <w:rPr>
          <w:color w:val="000000"/>
          <w:sz w:val="24"/>
        </w:rPr>
        <w:t xml:space="preserve"> RA = 19 21 29.861, </w:t>
      </w:r>
      <w:r w:rsidR="004C0899">
        <w:rPr>
          <w:color w:val="000000"/>
          <w:sz w:val="24"/>
        </w:rPr>
        <w:t xml:space="preserve">DEC = -29 15 50.541, </w:t>
      </w:r>
      <w:proofErr w:type="spellStart"/>
      <w:r w:rsidR="004C0899">
        <w:rPr>
          <w:color w:val="000000"/>
          <w:sz w:val="24"/>
        </w:rPr>
        <w:t>filt</w:t>
      </w:r>
      <w:proofErr w:type="spellEnd"/>
      <w:r w:rsidR="004C0899">
        <w:rPr>
          <w:color w:val="000000"/>
          <w:sz w:val="24"/>
        </w:rPr>
        <w:t>=</w:t>
      </w:r>
      <w:proofErr w:type="spellStart"/>
      <w:r w:rsidR="004C0899">
        <w:rPr>
          <w:color w:val="000000"/>
          <w:sz w:val="24"/>
        </w:rPr>
        <w:t>I+z</w:t>
      </w:r>
      <w:proofErr w:type="spellEnd"/>
      <w:r w:rsidR="004C0899">
        <w:rPr>
          <w:color w:val="000000"/>
          <w:sz w:val="24"/>
        </w:rPr>
        <w:t xml:space="preserve"> ,  </w:t>
      </w:r>
      <w:proofErr w:type="spellStart"/>
      <w:r w:rsidR="004C0899">
        <w:rPr>
          <w:color w:val="000000"/>
          <w:sz w:val="24"/>
        </w:rPr>
        <w:t>texp</w:t>
      </w:r>
      <w:proofErr w:type="spellEnd"/>
      <w:r w:rsidR="004C0899">
        <w:rPr>
          <w:color w:val="000000"/>
          <w:sz w:val="24"/>
        </w:rPr>
        <w:t>=50</w:t>
      </w:r>
    </w:p>
    <w:p w:rsidR="002571AB" w:rsidRDefault="002571AB">
      <w:pPr>
        <w:spacing w:before="320" w:after="0"/>
      </w:pPr>
    </w:p>
    <w:sectPr w:rsidR="002571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1AB"/>
    <w:rsid w:val="0029639D"/>
    <w:rsid w:val="00326F90"/>
    <w:rsid w:val="004C0899"/>
    <w:rsid w:val="005477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94C7C"/>
  <w14:defaultImageDpi w14:val="300"/>
  <w15:docId w15:val="{81A948CE-9871-0540-BC45-E6B45F6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072CE3-32E6-7F4E-9726-ADCED766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3166</Words>
  <Characters>17419</Characters>
  <Application>Microsoft Office Word</Application>
  <DocSecurity>0</DocSecurity>
  <Lines>145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2020-04-29T12:53:00Z</dcterms:modified>
  <cp:category/>
</cp:coreProperties>
</file>