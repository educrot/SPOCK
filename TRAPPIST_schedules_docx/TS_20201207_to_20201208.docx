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120"/>
        <w:jc w:val="center"/>
      </w:pPr>
      <w:r>
        <w:rPr>
          <w:b/>
          <w:color w:val="000000"/>
          <w:sz w:val="32"/>
        </w:rPr>
        <w:t>TS_La_Silla</w:t>
      </w:r>
    </w:p>
    <w:p>
      <w:pPr>
        <w:spacing w:before="0" w:after="240"/>
        <w:jc w:val="center"/>
      </w:pPr>
      <w:r>
        <w:rPr>
          <w:b/>
          <w:color w:val="000000"/>
          <w:sz w:val="32"/>
        </w:rPr>
        <w:t>Schedule from 2020-12-07 to 2020-12-08</w:t>
      </w:r>
    </w:p>
    <w:p>
      <w:pPr>
        <w:spacing w:before="0" w:after="240"/>
        <w:jc w:val="center"/>
      </w:pPr>
      <w:r>
        <w:rPr>
          <w:b/>
          <w:color w:val="FF0000"/>
          <w:sz w:val="24"/>
        </w:rPr>
        <w:t>(Total time = 0hr, technical loss = 0hr, weather loss = 0hr, Exotime = 0hr, cometime = 0hr,   chilean time = 0hr)</w:t>
      </w:r>
    </w:p>
    <w:p>
      <w:pPr>
        <w:spacing w:before="0" w:after="400"/>
        <w:jc w:val="center"/>
      </w:pPr>
      <w:r>
        <w:rPr>
          <w:i/>
          <w:color w:val="000000"/>
          <w:sz w:val="24"/>
        </w:rPr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2020-12-07</w:t>
      </w:r>
    </w:p>
    <w:p>
      <w:pPr>
        <w:spacing w:before="0" w:after="0"/>
      </w:pPr>
      <w:r>
        <w:rPr>
          <w:i/>
          <w:color w:val="000000"/>
          <w:sz w:val="24"/>
        </w:rPr>
        <w:t>Moon illumination: 55.0 %</w:t>
      </w:r>
    </w:p>
    <w:p>
      <w:pPr>
        <w:spacing w:before="0" w:after="0"/>
      </w:pPr>
      <w:r>
        <w:rPr>
          <w:i/>
          <w:color w:val="000000"/>
          <w:sz w:val="24"/>
        </w:rPr>
        <w:t>Sunset - Sunrise: 23h29  / 09h40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00h00-09h09 / 00h32-08h36  / 01h07-08h01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00h33 to 08h36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8.06 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