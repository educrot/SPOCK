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04" w:rsidRDefault="00C77EF4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F05C04" w:rsidRDefault="00C77EF4">
      <w:pPr>
        <w:spacing w:after="240"/>
        <w:jc w:val="center"/>
      </w:pPr>
      <w:r>
        <w:rPr>
          <w:b/>
          <w:color w:val="000000"/>
          <w:sz w:val="32"/>
        </w:rPr>
        <w:t>Schedule from 2020-02-17 to 2020-03-01</w:t>
      </w:r>
    </w:p>
    <w:p w:rsidR="00F05C04" w:rsidRDefault="00C77EF4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F05C04" w:rsidRDefault="00C77EF4">
      <w:pPr>
        <w:spacing w:after="400"/>
        <w:jc w:val="center"/>
      </w:pPr>
      <w:r>
        <w:rPr>
          <w:i/>
          <w:color w:val="000000"/>
          <w:sz w:val="24"/>
        </w:rPr>
        <w:t>Khalid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2020-02-17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32.0 %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18h15  / 07h14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18h44-06h45 / 19h13-06h17  / 19h41-19h41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19h13 to 06h17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11.067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19h13 to 00h41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06h17 : Sp1223-0858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8.16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11.86,  SpT= 6.4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12 23 52.074, DEC = -8 58 43.502, filt=I+z ,  texp=69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2020-02-18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23.0 %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18h16  / 07h13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18h45-06h44 / 19h13-06h16  / 19h41-19h41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19h14 to 06h16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11.039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19h14 to 00h41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06h16 : Sp1223-0858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8.16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11.86,  SpT= 6.4</w:t>
      </w:r>
    </w:p>
    <w:p w:rsidR="00F05C04" w:rsidRDefault="00C77EF4">
      <w:pPr>
        <w:spacing w:after="60"/>
      </w:pPr>
      <w:r>
        <w:rPr>
          <w:color w:val="000000"/>
          <w:sz w:val="24"/>
        </w:rPr>
        <w:lastRenderedPageBreak/>
        <w:t xml:space="preserve"> RA = 12 23 52.074, DEC = -8 58 43.502, filt=I+z ,  texp=69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2020-02-19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18h17  / 07h12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18h46-06h43 / 19h14-06h15  / 19h42-19h42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19h14 to 06h15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11.011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19h14 to 00h41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06h15 : Sp1223-0858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8.16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11.86,  SpT= 6.4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12 23 52.074, DEC = -8 58 43.502, filt=I+z ,  texp=69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2020-02-20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9.0 %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18h18  / 07h11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18h46-06h42 / 19h15-06h14  / 19h43-19h43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19h15 to 06h14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10.989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19h15 to 00h40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06h14 : Sp1223-0858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8.16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11.86,  SpT= 6.4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12 23 52.074, DEC = -8 58 43.502, filt=I+z ,  texp=69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2020-02-21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18h19  / 07h10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18h47-06h41 / 19h15-06h13  / 19h44-19h44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19h16 to 06h13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10.961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19h16 to 00h40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00h43 to 06h13 : Sp1524+2925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11.21,  SpT= 6.5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15 24 24.751, DEC = 29 25 31.542, filt=I+z ,  texp=37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2020-02-22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18h19  / 07h09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18h48-06h40 / 19h16-06h12  / 19h44-19h44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19h17 to 06h12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10.922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19h17 to 00h40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06h12 : Sp1524+2925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11.21,  SpT= 6.5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15 24 24.751, DEC = 29 25 31.542, filt=I+z ,  texp=37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2020-02-23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18h20  / 07h08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18h49-06h39 / 19h17-06h11  / 19h45-19h45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19h18 to 06h12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10.894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19h18 to 00h41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06h12 : Sp1524+2925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11.21,  SpT= 6.5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15 24 24.751, DEC = 29 25 31.542, filt=I+z ,  texp=37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2020-02-24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18h21  / 07h07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18h49-06h38 / 19h18-06h10  / 19h46-19h46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19h18 to 06h11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10.872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19h18 to 00h40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06h11 : Sp1524+2925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11.21,  SpT= 6.5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15 24 24.751, DEC = 29 25 31.542, filt=I+z ,  texp=37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2020-02-25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18h22  / 07h06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18h50-06h37 / 19h18-06h09  / 19h46-19h46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19h19 to 06h10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10.839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19h19 to 00h40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00h41 to 06h10 : Sp1524+2925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11.21,  SpT= 6.5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15 24 24.751, DEC = 29 25 31.542, filt=I+z ,  texp=37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2020-02-26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8.0 %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18h23  / 07h05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18h51-06h36 / 19h19-06h08  / 19h47-19h47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19h20 to 06h08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10.806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19h20 to 00h40 : Sp0714+3702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7.5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07 14 3.919, DEC = 37 02 46.025,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00h40 to 06h08 : Sp1524+2925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11.21,  SpT= 6.5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15 24 24.751, DEC = 29 25 31.542, filt=I+z ,  texp=37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2020-02-27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14.0 %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18h23  / 07h04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18h52-06h35 / 19h20-06h07  / 19h48-19h48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19h21 to 06h07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10.778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19h21 to 00h40 : Sp0939+2943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6.5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09 39 23.248, DEC = 29 43 27.116,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=77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00h40 to 06h07 : Sp1423+5146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11.88,  SpT= 7.0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14 23 2.804, DEC = 51 46 30.522, filt=I+z ,  texp=71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2020-02-28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21.0 %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18h24  / 07h02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18h52-06h34 / 19h21-06h06  / 19h49-19h49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19h21 to 06h06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10.75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19h21 to 00h40 : Sp0939+2943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6.5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09 39 23.248, DEC = 29 43 27.116,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=77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00h40 to 06h06 : Sp1423+5146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11.88,  SpT= 7.0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14 23 2.804, DEC = 51 46 30.522, filt=I+z ,  texp=71</w:t>
      </w:r>
    </w:p>
    <w:p w:rsidR="00F05C04" w:rsidRDefault="00C77EF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2020-02-29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Moon illumination: 29.0 %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Sunset - Sunrise: 18h25  / 07h01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Civil/Naut./Astro. twilights: 18h53-06h33 / 19h21-06h05  / 19h49-19h49</w:t>
      </w:r>
    </w:p>
    <w:p w:rsidR="00F05C04" w:rsidRDefault="00C77EF4">
      <w:pPr>
        <w:spacing w:after="0"/>
      </w:pPr>
      <w:r>
        <w:rPr>
          <w:i/>
          <w:color w:val="000000"/>
          <w:sz w:val="24"/>
        </w:rPr>
        <w:t>Start-end of night (Naut. twil.): 19h22 to 06h05</w:t>
      </w:r>
    </w:p>
    <w:p w:rsidR="00F05C04" w:rsidRDefault="00C77EF4">
      <w:pPr>
        <w:spacing w:after="60"/>
      </w:pPr>
      <w:r>
        <w:rPr>
          <w:i/>
          <w:color w:val="000000"/>
          <w:sz w:val="24"/>
        </w:rPr>
        <w:t>Night duration (Naut. twil.): 10.722 h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19h22 to 00h39 : Sp0939+2943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11.98,  SpT= 6.5</w:t>
      </w:r>
    </w:p>
    <w:p w:rsidR="00F05C04" w:rsidRDefault="00C77EF4" w:rsidP="00C77EF4">
      <w:pPr>
        <w:spacing w:after="60"/>
      </w:pPr>
      <w:r>
        <w:rPr>
          <w:color w:val="000000"/>
          <w:sz w:val="24"/>
        </w:rPr>
        <w:t xml:space="preserve"> RA = 09 39 23.248, DEC = 29 43 27.116,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=77</w:t>
      </w:r>
    </w:p>
    <w:p w:rsidR="00F05C04" w:rsidRDefault="00C77EF4">
      <w:pPr>
        <w:spacing w:after="0"/>
      </w:pPr>
      <w:r>
        <w:rPr>
          <w:b/>
          <w:color w:val="000000"/>
          <w:sz w:val="24"/>
        </w:rPr>
        <w:t>From 00h40 to 06h05 : Sp1423+5146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F05C04" w:rsidRDefault="00C77EF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F05C04" w:rsidRDefault="00C77EF4">
      <w:pPr>
        <w:spacing w:after="0"/>
      </w:pPr>
      <w:r>
        <w:rPr>
          <w:color w:val="000000"/>
          <w:sz w:val="24"/>
        </w:rPr>
        <w:t>Jmag= 11.88,  SpT= 7.0</w:t>
      </w:r>
    </w:p>
    <w:p w:rsidR="00F05C04" w:rsidRDefault="00C77EF4">
      <w:pPr>
        <w:spacing w:after="60"/>
      </w:pPr>
      <w:r>
        <w:rPr>
          <w:color w:val="000000"/>
          <w:sz w:val="24"/>
        </w:rPr>
        <w:t xml:space="preserve"> RA = 14 23 2.804, DEC = 51 46 30.522, filt=I+z ,  texp=71</w:t>
      </w:r>
    </w:p>
    <w:p w:rsidR="00DC0CE8" w:rsidRDefault="00DC0CE8" w:rsidP="00DC0CE8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</w:t>
      </w:r>
      <w:r>
        <w:rPr>
          <w:b/>
          <w:color w:val="000000"/>
          <w:sz w:val="24"/>
          <w:u w:val="single"/>
        </w:rPr>
        <w:t>3</w:t>
      </w:r>
      <w:r>
        <w:rPr>
          <w:b/>
          <w:color w:val="000000"/>
          <w:sz w:val="24"/>
          <w:u w:val="single"/>
        </w:rPr>
        <w:t>-</w:t>
      </w:r>
      <w:r>
        <w:rPr>
          <w:b/>
          <w:color w:val="000000"/>
          <w:sz w:val="24"/>
          <w:u w:val="single"/>
        </w:rPr>
        <w:t>01</w:t>
      </w:r>
    </w:p>
    <w:p w:rsidR="00DC0CE8" w:rsidRDefault="00DC0CE8" w:rsidP="00DC0CE8">
      <w:pPr>
        <w:spacing w:after="0"/>
      </w:pPr>
      <w:r>
        <w:rPr>
          <w:i/>
          <w:color w:val="000000"/>
          <w:sz w:val="24"/>
        </w:rPr>
        <w:t xml:space="preserve">Moon illumination: </w:t>
      </w:r>
      <w:r>
        <w:rPr>
          <w:i/>
          <w:color w:val="000000"/>
          <w:sz w:val="24"/>
        </w:rPr>
        <w:t>40</w:t>
      </w:r>
      <w:r>
        <w:rPr>
          <w:i/>
          <w:color w:val="000000"/>
          <w:sz w:val="24"/>
        </w:rPr>
        <w:t xml:space="preserve"> %</w:t>
      </w:r>
    </w:p>
    <w:p w:rsidR="00DC0CE8" w:rsidRDefault="00DC0CE8" w:rsidP="00DC0CE8">
      <w:pPr>
        <w:spacing w:after="0"/>
      </w:pPr>
      <w:r>
        <w:rPr>
          <w:i/>
          <w:color w:val="000000"/>
          <w:sz w:val="24"/>
        </w:rPr>
        <w:t>Sunset - Sunrise: 18h25  / 07h01</w:t>
      </w:r>
    </w:p>
    <w:p w:rsidR="00DC0CE8" w:rsidRDefault="00DC0CE8" w:rsidP="00DC0CE8">
      <w:pPr>
        <w:spacing w:after="0"/>
      </w:pPr>
      <w:r>
        <w:rPr>
          <w:i/>
          <w:color w:val="000000"/>
          <w:sz w:val="24"/>
        </w:rPr>
        <w:t>Civil/Naut./Astro. twilights: 18h53-06h33 / 19h21-06h05  / 19h49-19h49</w:t>
      </w:r>
    </w:p>
    <w:p w:rsidR="00DC0CE8" w:rsidRDefault="00DC0CE8" w:rsidP="00DC0CE8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19h22 to 06h05</w:t>
      </w:r>
    </w:p>
    <w:p w:rsidR="00DC0CE8" w:rsidRDefault="00DC0CE8" w:rsidP="00DC0CE8">
      <w:pPr>
        <w:spacing w:after="60"/>
      </w:pPr>
      <w:r>
        <w:rPr>
          <w:i/>
          <w:color w:val="000000"/>
          <w:sz w:val="24"/>
        </w:rPr>
        <w:t xml:space="preserve">Night duration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10.722 h</w:t>
      </w:r>
    </w:p>
    <w:p w:rsidR="00DC0CE8" w:rsidRDefault="00DC0CE8" w:rsidP="00DC0CE8">
      <w:pPr>
        <w:spacing w:after="0"/>
      </w:pPr>
      <w:r>
        <w:rPr>
          <w:b/>
          <w:color w:val="000000"/>
          <w:sz w:val="24"/>
        </w:rPr>
        <w:t>From 19h22 to 00h39 : Sp0939+2</w:t>
      </w:r>
      <w:bookmarkStart w:id="0" w:name="_GoBack"/>
      <w:bookmarkEnd w:id="0"/>
      <w:r>
        <w:rPr>
          <w:b/>
          <w:color w:val="000000"/>
          <w:sz w:val="24"/>
        </w:rPr>
        <w:t>943</w:t>
      </w:r>
    </w:p>
    <w:p w:rsidR="00DC0CE8" w:rsidRDefault="00DC0CE8" w:rsidP="00DC0CE8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DC0CE8" w:rsidRDefault="00DC0CE8" w:rsidP="00DC0CE8">
      <w:pPr>
        <w:spacing w:after="0"/>
      </w:pPr>
      <w:r>
        <w:rPr>
          <w:color w:val="000000"/>
          <w:sz w:val="20"/>
        </w:rPr>
        <w:t xml:space="preserve">  SPECULOOS : 0.0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60.0 h</w:t>
      </w:r>
    </w:p>
    <w:p w:rsidR="00DC0CE8" w:rsidRDefault="00DC0CE8" w:rsidP="00DC0CE8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11.98,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6.5</w:t>
      </w:r>
    </w:p>
    <w:p w:rsidR="00DC0CE8" w:rsidRDefault="00DC0CE8" w:rsidP="00DC0CE8">
      <w:pPr>
        <w:spacing w:after="60"/>
      </w:pPr>
      <w:r>
        <w:rPr>
          <w:color w:val="000000"/>
          <w:sz w:val="24"/>
        </w:rPr>
        <w:t xml:space="preserve"> RA = 09 39 23.248, DEC = 29 43 27.116,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=77</w:t>
      </w:r>
    </w:p>
    <w:p w:rsidR="00DC0CE8" w:rsidRDefault="00DC0CE8" w:rsidP="00DC0CE8">
      <w:pPr>
        <w:spacing w:after="0"/>
      </w:pPr>
      <w:r>
        <w:rPr>
          <w:b/>
          <w:color w:val="000000"/>
          <w:sz w:val="24"/>
        </w:rPr>
        <w:t>From 00h40 to 06h05 : Sp1423+5146</w:t>
      </w:r>
    </w:p>
    <w:p w:rsidR="00DC0CE8" w:rsidRDefault="00DC0CE8" w:rsidP="00DC0CE8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DC0CE8" w:rsidRDefault="00DC0CE8" w:rsidP="00DC0CE8">
      <w:pPr>
        <w:spacing w:after="0"/>
      </w:pPr>
      <w:r>
        <w:rPr>
          <w:color w:val="000000"/>
          <w:sz w:val="20"/>
        </w:rPr>
        <w:t xml:space="preserve">  SPECULOOS : 0.0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60.0 h</w:t>
      </w:r>
    </w:p>
    <w:p w:rsidR="00DC0CE8" w:rsidRDefault="00DC0CE8" w:rsidP="00DC0CE8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11.88,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7.0</w:t>
      </w:r>
    </w:p>
    <w:p w:rsidR="00DC0CE8" w:rsidRDefault="00DC0CE8" w:rsidP="00DC0CE8">
      <w:pPr>
        <w:spacing w:after="60"/>
      </w:pPr>
      <w:r>
        <w:rPr>
          <w:color w:val="000000"/>
          <w:sz w:val="24"/>
        </w:rPr>
        <w:t xml:space="preserve"> RA = 14 23 2.804, DEC = 51 46 30.522,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=71</w:t>
      </w:r>
    </w:p>
    <w:p w:rsidR="00F05C04" w:rsidRDefault="00F05C04">
      <w:pPr>
        <w:spacing w:before="320" w:after="0"/>
      </w:pPr>
    </w:p>
    <w:sectPr w:rsidR="00F05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7EF4"/>
    <w:rsid w:val="00CB0664"/>
    <w:rsid w:val="00DC0CE8"/>
    <w:rsid w:val="00F05C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71DB1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8D975-247F-564A-9E65-DD745084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3</cp:revision>
  <dcterms:created xsi:type="dcterms:W3CDTF">2013-12-23T23:15:00Z</dcterms:created>
  <dcterms:modified xsi:type="dcterms:W3CDTF">2020-02-17T15:06:00Z</dcterms:modified>
  <cp:category/>
</cp:coreProperties>
</file>