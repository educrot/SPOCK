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120"/>
        <w:jc w:val="center"/>
      </w:pPr>
      <w:r>
        <w:rPr>
          <w:b/>
          <w:color w:val="000000"/>
          <w:sz w:val="32"/>
        </w:rPr>
        <w:t>TN_Oukaimeden</w:t>
      </w:r>
    </w:p>
    <w:p>
      <w:pPr>
        <w:spacing w:before="0" w:after="240"/>
        <w:jc w:val="center"/>
      </w:pPr>
      <w:r>
        <w:rPr>
          <w:b/>
          <w:color w:val="000000"/>
          <w:sz w:val="32"/>
        </w:rPr>
        <w:t>Schedule from 2020-07-01 to 2020-08-01</w:t>
      </w:r>
    </w:p>
    <w:p>
      <w:pPr>
        <w:spacing w:before="0" w:after="240"/>
        <w:jc w:val="center"/>
      </w:pPr>
      <w:r>
        <w:rPr>
          <w:b/>
          <w:color w:val="FF0000"/>
          <w:sz w:val="24"/>
        </w:rPr>
        <w:t>(Total time = 0hr, technical loss = 0hr, weather loss = 0hr, Exotime = 0hr, cometime = 0hr,   chilean time = 0hr)</w:t>
      </w:r>
    </w:p>
    <w:p>
      <w:pPr>
        <w:spacing w:before="0" w:after="400"/>
        <w:jc w:val="center"/>
      </w:pPr>
      <w:r>
        <w:rPr>
          <w:i/>
          <w:color w:val="000000"/>
          <w:sz w:val="24"/>
        </w:rPr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2020-07-01</w:t>
      </w:r>
    </w:p>
    <w:p>
      <w:pPr>
        <w:spacing w:before="0" w:after="0"/>
      </w:pPr>
      <w:r>
        <w:rPr>
          <w:i/>
          <w:color w:val="000000"/>
          <w:sz w:val="24"/>
        </w:rPr>
        <w:t>Moon illumination: 85.0 %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19h35  / 05h35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20h07-05h03 / 20h41-04h29  / 21h17-03h53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20h41 to 04h29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7.811 h</w:t>
      </w:r>
    </w:p>
    <w:p>
      <w:pPr>
        <w:spacing w:before="0" w:after="0"/>
      </w:pPr>
      <w:r>
        <w:rPr>
          <w:b/>
          <w:color w:val="000000"/>
          <w:sz w:val="24"/>
        </w:rPr>
        <w:t>From 20h41 to 01h10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77.5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01h10 to 04h29 : Trappist-1h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1000.0 h of obs over 200.0 h</w:t>
      </w:r>
    </w:p>
    <w:p>
      <w:pPr>
        <w:spacing w:before="0" w:after="0"/>
      </w:pPr>
      <w:r>
        <w:rPr>
          <w:color w:val="000000"/>
          <w:sz w:val="24"/>
        </w:rPr>
        <w:t>Jmag= 11.35,  SpT= 7.4</w:t>
      </w:r>
    </w:p>
    <w:p>
      <w:pPr>
        <w:spacing w:before="0" w:after="60"/>
      </w:pPr>
      <w:r>
        <w:rPr>
          <w:color w:val="000000"/>
          <w:sz w:val="24"/>
        </w:rPr>
        <w:t xml:space="preserve"> RA = 23 06 29.372, DEC = -5 02 29.032, filt=I+z ,  texp=23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2020-07-02</w:t>
      </w:r>
    </w:p>
    <w:p>
      <w:pPr>
        <w:spacing w:before="0" w:after="0"/>
      </w:pPr>
      <w:r>
        <w:rPr>
          <w:i/>
          <w:color w:val="000000"/>
          <w:sz w:val="24"/>
        </w:rPr>
        <w:t>Moon illumination: 92.0 %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19h35  / 05h36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20h07-05h04 / 20h41-04h30  / 21h17-03h54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20h41 to 04h30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7.821 h</w:t>
      </w:r>
    </w:p>
    <w:p>
      <w:pPr>
        <w:spacing w:before="0" w:after="0"/>
      </w:pPr>
      <w:r>
        <w:rPr>
          <w:b/>
          <w:color w:val="000000"/>
          <w:sz w:val="24"/>
        </w:rPr>
        <w:t>From 20h41 to 04h30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77.5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2020-07-03</w:t>
      </w:r>
    </w:p>
    <w:p>
      <w:pPr>
        <w:spacing w:before="0" w:after="0"/>
      </w:pPr>
      <w:r>
        <w:rPr>
          <w:i/>
          <w:color w:val="000000"/>
          <w:sz w:val="24"/>
        </w:rPr>
        <w:t>Moon illumination: 97.0 %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19h35  / 05h36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20h07-05h04 / 20h40-04h30  / 21h17-03h54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20h41 to 04h30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7.832 h</w:t>
      </w:r>
    </w:p>
    <w:p>
      <w:pPr>
        <w:spacing w:before="0" w:after="0"/>
      </w:pPr>
      <w:r>
        <w:rPr>
          <w:b/>
          <w:color w:val="000000"/>
          <w:sz w:val="24"/>
        </w:rPr>
        <w:t>From 20h41 to 04h30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77.5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2020-07-04</w:t>
      </w:r>
    </w:p>
    <w:p>
      <w:pPr>
        <w:spacing w:before="0" w:after="0"/>
      </w:pPr>
      <w:r>
        <w:rPr>
          <w:i/>
          <w:color w:val="000000"/>
          <w:sz w:val="24"/>
        </w:rPr>
        <w:t>Moon illumination: 100.0 %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19h34  / 05h37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20h07-05h05 / 20h40-04h31  / 21h17-03h55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20h41 to 04h31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7.844 h</w:t>
      </w:r>
    </w:p>
    <w:p>
      <w:pPr>
        <w:spacing w:before="0" w:after="0"/>
      </w:pPr>
      <w:r>
        <w:rPr>
          <w:b/>
          <w:color w:val="000000"/>
          <w:sz w:val="24"/>
        </w:rPr>
        <w:t>From 20h41 to 04h31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77.5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2020-07-05</w:t>
      </w:r>
    </w:p>
    <w:p>
      <w:pPr>
        <w:spacing w:before="0" w:after="0"/>
      </w:pPr>
      <w:r>
        <w:rPr>
          <w:i/>
          <w:color w:val="000000"/>
          <w:sz w:val="24"/>
        </w:rPr>
        <w:t>Moon illumination: 100.0 %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19h34  / 05h37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20h06-05h05 / 20h40-04h32  / 21h16-03h55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20h40 to 04h31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7.857 h</w:t>
      </w:r>
    </w:p>
    <w:p>
      <w:pPr>
        <w:spacing w:before="0" w:after="0"/>
      </w:pPr>
      <w:r>
        <w:rPr>
          <w:b/>
          <w:color w:val="000000"/>
          <w:sz w:val="24"/>
        </w:rPr>
        <w:t>From 20h40 to 00h46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77.5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00h46 to 04h31 : Trappist-1g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1000.0 h of obs over 200.0 h</w:t>
      </w:r>
    </w:p>
    <w:p>
      <w:pPr>
        <w:spacing w:before="0" w:after="0"/>
      </w:pPr>
      <w:r>
        <w:rPr>
          <w:color w:val="000000"/>
          <w:sz w:val="24"/>
        </w:rPr>
        <w:t>Jmag= 11.35,  SpT= 7.4</w:t>
      </w:r>
    </w:p>
    <w:p>
      <w:pPr>
        <w:spacing w:before="0" w:after="60"/>
      </w:pPr>
      <w:r>
        <w:rPr>
          <w:color w:val="000000"/>
          <w:sz w:val="24"/>
        </w:rPr>
        <w:t xml:space="preserve"> RA = 23 06 29.372, DEC = -5 02 29.032, filt=I+z ,  texp=23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2020-07-06</w:t>
      </w:r>
    </w:p>
    <w:p>
      <w:pPr>
        <w:spacing w:before="0" w:after="0"/>
      </w:pPr>
      <w:r>
        <w:rPr>
          <w:i/>
          <w:color w:val="000000"/>
          <w:sz w:val="24"/>
        </w:rPr>
        <w:t>Moon illumination: 98.0 %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19h34  / 05h38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20h06-05h06 / 20h40-04h32  / 21h16-03h56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20h40 to 04h32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7.87 h</w:t>
      </w:r>
    </w:p>
    <w:p>
      <w:pPr>
        <w:spacing w:before="0" w:after="0"/>
      </w:pPr>
      <w:r>
        <w:rPr>
          <w:b/>
          <w:color w:val="000000"/>
          <w:sz w:val="24"/>
        </w:rPr>
        <w:t>From 20h40 to 04h32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77.5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2020-07-07</w:t>
      </w:r>
    </w:p>
    <w:p>
      <w:pPr>
        <w:spacing w:before="0" w:after="0"/>
      </w:pPr>
      <w:r>
        <w:rPr>
          <w:i/>
          <w:color w:val="000000"/>
          <w:sz w:val="24"/>
        </w:rPr>
        <w:t>Moon illumination: 93.0 %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19h34  / 05h38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20h06-05h06 / 20h40-04h33  / 21h16-03h57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20h40 to 04h33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7.884 h</w:t>
      </w:r>
    </w:p>
    <w:p>
      <w:pPr>
        <w:spacing w:before="0" w:after="0"/>
      </w:pPr>
      <w:r>
        <w:rPr>
          <w:b/>
          <w:color w:val="000000"/>
          <w:sz w:val="24"/>
        </w:rPr>
        <w:t>From 20h40 to 04h33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77.5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2020-07-08</w:t>
      </w:r>
    </w:p>
    <w:p>
      <w:pPr>
        <w:spacing w:before="0" w:after="0"/>
      </w:pPr>
      <w:r>
        <w:rPr>
          <w:i/>
          <w:color w:val="000000"/>
          <w:sz w:val="24"/>
        </w:rPr>
        <w:t>Moon illumination: 87.0 %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19h34  / 05h39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20h06-05h07 / 20h39-04h33  / 21h15-03h57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20h40 to 04h33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7.899 h</w:t>
      </w:r>
    </w:p>
    <w:p>
      <w:pPr>
        <w:spacing w:before="0" w:after="0"/>
      </w:pPr>
      <w:r>
        <w:rPr>
          <w:b/>
          <w:color w:val="000000"/>
          <w:sz w:val="24"/>
        </w:rPr>
        <w:t>From 20h40 to 04h33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77.5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2020-07-09</w:t>
      </w:r>
    </w:p>
    <w:p>
      <w:pPr>
        <w:spacing w:before="0" w:after="0"/>
      </w:pPr>
      <w:r>
        <w:rPr>
          <w:i/>
          <w:color w:val="000000"/>
          <w:sz w:val="24"/>
        </w:rPr>
        <w:t>Moon illumination: 80.0 %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19h34  / 05h39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20h06-05h07 / 20h39-04h34  / 21h15-03h58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20h39 to 04h34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7.915 h</w:t>
      </w:r>
    </w:p>
    <w:p>
      <w:pPr>
        <w:spacing w:before="0" w:after="0"/>
      </w:pPr>
      <w:r>
        <w:rPr>
          <w:b/>
          <w:color w:val="000000"/>
          <w:sz w:val="24"/>
        </w:rPr>
        <w:t>From 20h39 to 04h34 : Sp1757+7042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63.75 h of obs over 200.0 h</w:t>
      </w:r>
    </w:p>
    <w:p>
      <w:pPr>
        <w:spacing w:before="0" w:after="0"/>
      </w:pPr>
      <w:r>
        <w:rPr>
          <w:color w:val="000000"/>
          <w:sz w:val="24"/>
        </w:rPr>
        <w:t>Jmag= 11.45,  SpT= 5.3</w:t>
      </w:r>
    </w:p>
    <w:p>
      <w:pPr>
        <w:spacing w:before="0" w:after="60"/>
      </w:pPr>
      <w:r>
        <w:rPr>
          <w:color w:val="000000"/>
          <w:sz w:val="24"/>
        </w:rPr>
        <w:t xml:space="preserve"> RA = 17 57 15.418, DEC = 70 42 1.117, filt=I+z ,  texp=38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2020-07-10</w:t>
      </w:r>
    </w:p>
    <w:p>
      <w:pPr>
        <w:spacing w:before="0" w:after="0"/>
      </w:pPr>
      <w:r>
        <w:rPr>
          <w:i/>
          <w:color w:val="000000"/>
          <w:sz w:val="24"/>
        </w:rPr>
        <w:t>Moon illumination: 72.0 %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19h33  / 05h40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20h05-05h08 / 20h39-04h35  / 21h14-03h59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20h39 to 04h34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7.932 h</w:t>
      </w:r>
    </w:p>
    <w:p>
      <w:pPr>
        <w:spacing w:before="0" w:after="0"/>
      </w:pPr>
      <w:r>
        <w:rPr>
          <w:b/>
          <w:color w:val="000000"/>
          <w:sz w:val="24"/>
        </w:rPr>
        <w:t>From 20h39 to 04h34 : Sp1757+7042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63.75 h of obs over 200.0 h</w:t>
      </w:r>
    </w:p>
    <w:p>
      <w:pPr>
        <w:spacing w:before="0" w:after="0"/>
      </w:pPr>
      <w:r>
        <w:rPr>
          <w:color w:val="000000"/>
          <w:sz w:val="24"/>
        </w:rPr>
        <w:t>Jmag= 11.45,  SpT= 5.3</w:t>
      </w:r>
    </w:p>
    <w:p>
      <w:pPr>
        <w:spacing w:before="0" w:after="60"/>
      </w:pPr>
      <w:r>
        <w:rPr>
          <w:color w:val="000000"/>
          <w:sz w:val="24"/>
        </w:rPr>
        <w:t xml:space="preserve"> RA = 17 57 15.418, DEC = 70 42 1.117, filt=I+z ,  texp=38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2020-07-11</w:t>
      </w:r>
    </w:p>
    <w:p>
      <w:pPr>
        <w:spacing w:before="0" w:after="0"/>
      </w:pPr>
      <w:r>
        <w:rPr>
          <w:i/>
          <w:color w:val="000000"/>
          <w:sz w:val="24"/>
        </w:rPr>
        <w:t>Moon illumination: 63.0 %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19h33  / 05h40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20h05-05h08 / 20h38-04h35  / 21h14-04h00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20h39 to 04h35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7.949 h</w:t>
      </w:r>
    </w:p>
    <w:p>
      <w:pPr>
        <w:spacing w:before="0" w:after="0"/>
      </w:pPr>
      <w:r>
        <w:rPr>
          <w:b/>
          <w:color w:val="000000"/>
          <w:sz w:val="24"/>
        </w:rPr>
        <w:t>From 20h39 to 04h35 : Sp1757+7042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63.75 h of obs over 200.0 h</w:t>
      </w:r>
    </w:p>
    <w:p>
      <w:pPr>
        <w:spacing w:before="0" w:after="0"/>
      </w:pPr>
      <w:r>
        <w:rPr>
          <w:color w:val="000000"/>
          <w:sz w:val="24"/>
        </w:rPr>
        <w:t>Jmag= 11.45,  SpT= 5.3</w:t>
      </w:r>
    </w:p>
    <w:p>
      <w:pPr>
        <w:spacing w:before="0" w:after="60"/>
      </w:pPr>
      <w:r>
        <w:rPr>
          <w:color w:val="000000"/>
          <w:sz w:val="24"/>
        </w:rPr>
        <w:t xml:space="preserve"> RA = 17 57 15.418, DEC = 70 42 1.117, filt=I+z ,  texp=38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2020-07-12</w:t>
      </w:r>
    </w:p>
    <w:p>
      <w:pPr>
        <w:spacing w:before="0" w:after="0"/>
      </w:pPr>
      <w:r>
        <w:rPr>
          <w:i/>
          <w:color w:val="000000"/>
          <w:sz w:val="24"/>
        </w:rPr>
        <w:t>Moon illumination: 53.0 %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19h33  / 05h41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20h05-05h09 / 20h38-04h36  / 21h13-04h00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20h38 to 04h36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7.967 h</w:t>
      </w:r>
    </w:p>
    <w:p>
      <w:pPr>
        <w:spacing w:before="0" w:after="0"/>
      </w:pPr>
      <w:r>
        <w:rPr>
          <w:b/>
          <w:color w:val="000000"/>
          <w:sz w:val="24"/>
        </w:rPr>
        <w:t>From 20h38 to 04h36 : Sp1757+7042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63.75 h of obs over 200.0 h</w:t>
      </w:r>
    </w:p>
    <w:p>
      <w:pPr>
        <w:spacing w:before="0" w:after="0"/>
      </w:pPr>
      <w:r>
        <w:rPr>
          <w:color w:val="000000"/>
          <w:sz w:val="24"/>
        </w:rPr>
        <w:t>Jmag= 11.45,  SpT= 5.3</w:t>
      </w:r>
    </w:p>
    <w:p>
      <w:pPr>
        <w:spacing w:before="0" w:after="60"/>
      </w:pPr>
      <w:r>
        <w:rPr>
          <w:color w:val="000000"/>
          <w:sz w:val="24"/>
        </w:rPr>
        <w:t xml:space="preserve"> RA = 17 57 15.418, DEC = 70 42 1.117, filt=I+z ,  texp=38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2020-07-13</w:t>
      </w:r>
    </w:p>
    <w:p>
      <w:pPr>
        <w:spacing w:before="0" w:after="0"/>
      </w:pPr>
      <w:r>
        <w:rPr>
          <w:i/>
          <w:color w:val="000000"/>
          <w:sz w:val="24"/>
        </w:rPr>
        <w:t>Moon illumination: 44.0 %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19h33  / 05h41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20h04-05h10 / 20h37-04h36  / 21h13-04h01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20h38 to 04h36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7.985 h</w:t>
      </w:r>
    </w:p>
    <w:p>
      <w:pPr>
        <w:spacing w:before="0" w:after="0"/>
      </w:pPr>
      <w:r>
        <w:rPr>
          <w:b/>
          <w:color w:val="000000"/>
          <w:sz w:val="24"/>
        </w:rPr>
        <w:t>From 20h38 to 04h36 : Sp1757+7042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63.75 h of obs over 200.0 h</w:t>
      </w:r>
    </w:p>
    <w:p>
      <w:pPr>
        <w:spacing w:before="0" w:after="0"/>
      </w:pPr>
      <w:r>
        <w:rPr>
          <w:color w:val="000000"/>
          <w:sz w:val="24"/>
        </w:rPr>
        <w:t>Jmag= 11.45,  SpT= 5.3</w:t>
      </w:r>
    </w:p>
    <w:p>
      <w:pPr>
        <w:spacing w:before="0" w:after="60"/>
      </w:pPr>
      <w:r>
        <w:rPr>
          <w:color w:val="000000"/>
          <w:sz w:val="24"/>
        </w:rPr>
        <w:t xml:space="preserve"> RA = 17 57 15.418, DEC = 70 42 1.117, filt=I+z ,  texp=38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2020-07-14</w:t>
      </w:r>
    </w:p>
    <w:p>
      <w:pPr>
        <w:spacing w:before="0" w:after="0"/>
      </w:pPr>
      <w:r>
        <w:rPr>
          <w:i/>
          <w:color w:val="000000"/>
          <w:sz w:val="24"/>
        </w:rPr>
        <w:t>Moon illumination: 35.0 %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19h32  / 05h42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20h04-05h10 / 20h37-04h37  / 21h12-04h02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20h37 to 04h37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8.005 h</w:t>
      </w:r>
    </w:p>
    <w:p>
      <w:pPr>
        <w:spacing w:before="0" w:after="0"/>
      </w:pPr>
      <w:r>
        <w:rPr>
          <w:b/>
          <w:color w:val="000000"/>
          <w:sz w:val="24"/>
        </w:rPr>
        <w:t>From 20h37 to 04h37 : Sp1757+7042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63.75 h of obs over 200.0 h</w:t>
      </w:r>
    </w:p>
    <w:p>
      <w:pPr>
        <w:spacing w:before="0" w:after="0"/>
      </w:pPr>
      <w:r>
        <w:rPr>
          <w:color w:val="000000"/>
          <w:sz w:val="24"/>
        </w:rPr>
        <w:t>Jmag= 11.45,  SpT= 5.3</w:t>
      </w:r>
    </w:p>
    <w:p>
      <w:pPr>
        <w:spacing w:before="0" w:after="60"/>
      </w:pPr>
      <w:r>
        <w:rPr>
          <w:color w:val="000000"/>
          <w:sz w:val="24"/>
        </w:rPr>
        <w:t xml:space="preserve"> RA = 17 57 15.418, DEC = 70 42 1.117, filt=I+z ,  texp=38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2020-07-15</w:t>
      </w:r>
    </w:p>
    <w:p>
      <w:pPr>
        <w:spacing w:before="0" w:after="0"/>
      </w:pPr>
      <w:r>
        <w:rPr>
          <w:i/>
          <w:color w:val="000000"/>
          <w:sz w:val="24"/>
        </w:rPr>
        <w:t>Moon illumination: 26.0 %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19h32  / 05h42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20h03-05h11 / 20h36-04h38  / 21h12-04h03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20h37 to 04h38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8.025 h</w:t>
      </w:r>
    </w:p>
    <w:p>
      <w:pPr>
        <w:spacing w:before="0" w:after="0"/>
      </w:pPr>
      <w:r>
        <w:rPr>
          <w:b/>
          <w:color w:val="000000"/>
          <w:sz w:val="24"/>
        </w:rPr>
        <w:t>From 20h37 to 04h38 : Sp1757+7042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63.75 h of obs over 200.0 h</w:t>
      </w:r>
    </w:p>
    <w:p>
      <w:pPr>
        <w:spacing w:before="0" w:after="0"/>
      </w:pPr>
      <w:r>
        <w:rPr>
          <w:color w:val="000000"/>
          <w:sz w:val="24"/>
        </w:rPr>
        <w:t>Jmag= 11.45,  SpT= 5.3</w:t>
      </w:r>
    </w:p>
    <w:p>
      <w:pPr>
        <w:spacing w:before="0" w:after="60"/>
      </w:pPr>
      <w:r>
        <w:rPr>
          <w:color w:val="000000"/>
          <w:sz w:val="24"/>
        </w:rPr>
        <w:t xml:space="preserve"> RA = 17 57 15.418, DEC = 70 42 1.117, filt=I+z ,  texp=38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2020-07-16</w:t>
      </w:r>
    </w:p>
    <w:p>
      <w:pPr>
        <w:spacing w:before="0" w:after="0"/>
      </w:pPr>
      <w:r>
        <w:rPr>
          <w:i/>
          <w:color w:val="000000"/>
          <w:sz w:val="24"/>
        </w:rPr>
        <w:t>Moon illumination: 18.0 %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19h31  / 05h43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20h03-05h12 / 20h36-04h39  / 21h11-04h03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20h37 to 04h39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8.045 h</w:t>
      </w:r>
    </w:p>
    <w:p>
      <w:pPr>
        <w:spacing w:before="0" w:after="0"/>
      </w:pPr>
      <w:r>
        <w:rPr>
          <w:b/>
          <w:color w:val="000000"/>
          <w:sz w:val="24"/>
        </w:rPr>
        <w:t>From 20h37 to 04h39 : Sp1757+7042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63.75 h of obs over 200.0 h</w:t>
      </w:r>
    </w:p>
    <w:p>
      <w:pPr>
        <w:spacing w:before="0" w:after="0"/>
      </w:pPr>
      <w:r>
        <w:rPr>
          <w:color w:val="000000"/>
          <w:sz w:val="24"/>
        </w:rPr>
        <w:t>Jmag= 11.45,  SpT= 5.3</w:t>
      </w:r>
    </w:p>
    <w:p>
      <w:pPr>
        <w:spacing w:before="0" w:after="60"/>
      </w:pPr>
      <w:r>
        <w:rPr>
          <w:color w:val="000000"/>
          <w:sz w:val="24"/>
        </w:rPr>
        <w:t xml:space="preserve"> RA = 17 57 15.418, DEC = 70 42 1.117, filt=I+z ,  texp=38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2020-07-17</w:t>
      </w:r>
    </w:p>
    <w:p>
      <w:pPr>
        <w:spacing w:before="0" w:after="0"/>
      </w:pPr>
      <w:r>
        <w:rPr>
          <w:i/>
          <w:color w:val="000000"/>
          <w:sz w:val="24"/>
        </w:rPr>
        <w:t>Moon illumination: 11.0 %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19h31  / 05h44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20h02-05h12 / 20h35-04h39  / 21h10-04h04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20h36 to 04h40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8.066 h</w:t>
      </w:r>
    </w:p>
    <w:p>
      <w:pPr>
        <w:spacing w:before="0" w:after="0"/>
      </w:pPr>
      <w:r>
        <w:rPr>
          <w:b/>
          <w:color w:val="000000"/>
          <w:sz w:val="24"/>
        </w:rPr>
        <w:t>From 20h36 to 00h27 : Sp2049+3336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11.5,  SpT= 6.0</w:t>
      </w:r>
    </w:p>
    <w:p>
      <w:pPr>
        <w:spacing w:before="0" w:after="60"/>
      </w:pPr>
      <w:r>
        <w:rPr>
          <w:color w:val="000000"/>
          <w:sz w:val="24"/>
        </w:rPr>
        <w:t xml:space="preserve"> RA = 20 49 27.397, DEC = 33 36 50.967, filt=I+z ,  texp=20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00h27 to 04h40 : Sp2335-0223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3.0 h of obs over 200.0 h</w:t>
      </w:r>
    </w:p>
    <w:p>
      <w:pPr>
        <w:spacing w:before="0" w:after="0"/>
      </w:pPr>
      <w:r>
        <w:rPr>
          <w:color w:val="000000"/>
          <w:sz w:val="24"/>
        </w:rPr>
        <w:t>Jmag= 9.15,  SpT= 4.9</w:t>
      </w:r>
    </w:p>
    <w:p>
      <w:pPr>
        <w:spacing w:before="0" w:after="60"/>
      </w:pPr>
      <w:r>
        <w:rPr>
          <w:color w:val="000000"/>
          <w:sz w:val="24"/>
        </w:rPr>
        <w:t xml:space="preserve"> RA = 23 35 10.463, DEC = -2 23 20.615, texp=28 ,  filt=r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2020-07-18</w:t>
      </w:r>
    </w:p>
    <w:p>
      <w:pPr>
        <w:spacing w:before="0" w:after="0"/>
      </w:pPr>
      <w:r>
        <w:rPr>
          <w:i/>
          <w:color w:val="000000"/>
          <w:sz w:val="24"/>
        </w:rPr>
        <w:t>Moon illumination: 5.0 %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19h31  / 05h44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20h02-05h13 / 20h35-04h40  / 21h10-04h05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20h35 to 04h40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8.088 h</w:t>
      </w:r>
    </w:p>
    <w:p>
      <w:pPr>
        <w:spacing w:before="0" w:after="0"/>
      </w:pPr>
      <w:r>
        <w:rPr>
          <w:b/>
          <w:color w:val="000000"/>
          <w:sz w:val="24"/>
        </w:rPr>
        <w:t>From 20h35 to 04h40 : Sp2049+3336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11.5,  SpT= 6.0</w:t>
      </w:r>
    </w:p>
    <w:p>
      <w:pPr>
        <w:spacing w:before="0" w:after="60"/>
      </w:pPr>
      <w:r>
        <w:rPr>
          <w:color w:val="000000"/>
          <w:sz w:val="24"/>
        </w:rPr>
        <w:t xml:space="preserve"> RA = 20 49 27.397, DEC = 33 36 50.967, filt=I+z 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2020-07-19</w:t>
      </w:r>
    </w:p>
    <w:p>
      <w:pPr>
        <w:spacing w:before="0" w:after="0"/>
      </w:pPr>
      <w:r>
        <w:rPr>
          <w:i/>
          <w:color w:val="000000"/>
          <w:sz w:val="24"/>
        </w:rPr>
        <w:t>Moon illumination: 1.0 %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19h30  / 05h45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20h01-05h13 / 20h34-04h41  / 21h09-04h06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20h34 to 04h41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8.111 h</w:t>
      </w:r>
    </w:p>
    <w:p>
      <w:pPr>
        <w:spacing w:before="0" w:after="0"/>
      </w:pPr>
      <w:r>
        <w:rPr>
          <w:b/>
          <w:color w:val="000000"/>
          <w:sz w:val="24"/>
        </w:rPr>
        <w:t>From 20h34 to 04h41 : Sp2049+3336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11.5,  SpT= 6.0</w:t>
      </w:r>
    </w:p>
    <w:p>
      <w:pPr>
        <w:spacing w:before="0" w:after="60"/>
      </w:pPr>
      <w:r>
        <w:rPr>
          <w:color w:val="000000"/>
          <w:sz w:val="24"/>
        </w:rPr>
        <w:t xml:space="preserve"> RA = 20 49 27.397, DEC = 33 36 50.967, filt=I+z 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2020-07-20</w:t>
      </w:r>
    </w:p>
    <w:p>
      <w:pPr>
        <w:spacing w:before="0" w:after="0"/>
      </w:pPr>
      <w:r>
        <w:rPr>
          <w:i/>
          <w:color w:val="000000"/>
          <w:sz w:val="24"/>
        </w:rPr>
        <w:t>Moon illumination: 0.0 %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19h30  / 05h45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20h01-05h14 / 20h34-04h42  / 21h08-04h07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20h34 to 04h42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8.134 h</w:t>
      </w:r>
    </w:p>
    <w:p>
      <w:pPr>
        <w:spacing w:before="0" w:after="0"/>
      </w:pPr>
      <w:r>
        <w:rPr>
          <w:b/>
          <w:color w:val="000000"/>
          <w:sz w:val="24"/>
        </w:rPr>
        <w:t>From 20h34 to 04h42 : Sp2049+3336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11.5,  SpT= 6.0</w:t>
      </w:r>
    </w:p>
    <w:p>
      <w:pPr>
        <w:spacing w:before="0" w:after="60"/>
      </w:pPr>
      <w:r>
        <w:rPr>
          <w:color w:val="000000"/>
          <w:sz w:val="24"/>
        </w:rPr>
        <w:t xml:space="preserve"> RA = 20 49 27.397, DEC = 33 36 50.967, filt=I+z 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2020-07-21</w:t>
      </w:r>
    </w:p>
    <w:p>
      <w:pPr>
        <w:spacing w:before="0" w:after="0"/>
      </w:pPr>
      <w:r>
        <w:rPr>
          <w:i/>
          <w:color w:val="000000"/>
          <w:sz w:val="24"/>
        </w:rPr>
        <w:t>Moon illumination: 1.0 %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19h29  / 05h46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20h00-05h15 / 20h33-04h42  / 21h07-04h08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20h33 to 04h42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8.157 h</w:t>
      </w:r>
    </w:p>
    <w:p>
      <w:pPr>
        <w:spacing w:before="0" w:after="0"/>
      </w:pPr>
      <w:r>
        <w:rPr>
          <w:b/>
          <w:color w:val="000000"/>
          <w:sz w:val="24"/>
        </w:rPr>
        <w:t>From 20h33 to 04h42 : Sp2049+3336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11.5,  SpT= 6.0</w:t>
      </w:r>
    </w:p>
    <w:p>
      <w:pPr>
        <w:spacing w:before="0" w:after="60"/>
      </w:pPr>
      <w:r>
        <w:rPr>
          <w:color w:val="000000"/>
          <w:sz w:val="24"/>
        </w:rPr>
        <w:t xml:space="preserve"> RA = 20 49 27.397, DEC = 33 36 50.967, filt=I+z 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2020-07-22</w:t>
      </w:r>
    </w:p>
    <w:p>
      <w:pPr>
        <w:spacing w:before="0" w:after="0"/>
      </w:pPr>
      <w:r>
        <w:rPr>
          <w:i/>
          <w:color w:val="000000"/>
          <w:sz w:val="24"/>
        </w:rPr>
        <w:t>Moon illumination: 5.0 %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19h29  / 05h47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20h00-05h15 / 20h32-04h43  / 21h07-04h09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20h33 to 04h43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8.181 h</w:t>
      </w:r>
    </w:p>
    <w:p>
      <w:pPr>
        <w:spacing w:before="0" w:after="0"/>
      </w:pPr>
      <w:r>
        <w:rPr>
          <w:b/>
          <w:color w:val="000000"/>
          <w:sz w:val="24"/>
        </w:rPr>
        <w:t>From 20h33 to 04h43 : Sp2049+3336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11.5,  SpT= 6.0</w:t>
      </w:r>
    </w:p>
    <w:p>
      <w:pPr>
        <w:spacing w:before="0" w:after="60"/>
      </w:pPr>
      <w:r>
        <w:rPr>
          <w:color w:val="000000"/>
          <w:sz w:val="24"/>
        </w:rPr>
        <w:t xml:space="preserve"> RA = 20 49 27.397, DEC = 33 36 50.967, filt=I+z 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2020-07-23</w:t>
      </w:r>
    </w:p>
    <w:p>
      <w:pPr>
        <w:spacing w:before="0" w:after="0"/>
      </w:pPr>
      <w:r>
        <w:rPr>
          <w:i/>
          <w:color w:val="000000"/>
          <w:sz w:val="24"/>
        </w:rPr>
        <w:t>Moon illumination: 11.0 %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19h28  / 05h47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19h59-05h16 / 20h31-04h44  / 21h06-04h10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20h32 to 04h44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8.206 h</w:t>
      </w:r>
    </w:p>
    <w:p>
      <w:pPr>
        <w:spacing w:before="0" w:after="0"/>
      </w:pPr>
      <w:r>
        <w:rPr>
          <w:b/>
          <w:color w:val="000000"/>
          <w:sz w:val="24"/>
        </w:rPr>
        <w:t>From 20h32 to 04h44 : Sp2049+3336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11.5,  SpT= 6.0</w:t>
      </w:r>
    </w:p>
    <w:p>
      <w:pPr>
        <w:spacing w:before="0" w:after="60"/>
      </w:pPr>
      <w:r>
        <w:rPr>
          <w:color w:val="000000"/>
          <w:sz w:val="24"/>
        </w:rPr>
        <w:t xml:space="preserve"> RA = 20 49 27.397, DEC = 33 36 50.967, filt=I+z 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2020-07-24</w:t>
      </w:r>
    </w:p>
    <w:p>
      <w:pPr>
        <w:spacing w:before="0" w:after="0"/>
      </w:pPr>
      <w:r>
        <w:rPr>
          <w:i/>
          <w:color w:val="000000"/>
          <w:sz w:val="24"/>
        </w:rPr>
        <w:t>Moon illumination: 19.0 %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19h27  / 05h48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19h58-05h17 / 20h31-04h45  / 21h05-04h10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20h32 to 04h45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8.231 h</w:t>
      </w:r>
    </w:p>
    <w:p>
      <w:pPr>
        <w:spacing w:before="0" w:after="0"/>
      </w:pPr>
      <w:r>
        <w:rPr>
          <w:b/>
          <w:color w:val="000000"/>
          <w:sz w:val="24"/>
        </w:rPr>
        <w:t>From 20h32 to 23h35 : Sp2049+3336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11.5,  SpT= 6.0</w:t>
      </w:r>
    </w:p>
    <w:p>
      <w:pPr>
        <w:spacing w:before="0" w:after="60"/>
      </w:pPr>
      <w:r>
        <w:rPr>
          <w:color w:val="000000"/>
          <w:sz w:val="24"/>
        </w:rPr>
        <w:t xml:space="preserve"> RA = 20 49 27.397, DEC = 33 36 50.967, filt=I+z ,  texp=20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23h35 to 03h09 : Trappist-1c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1000.0 h of obs over 200.0 h</w:t>
      </w:r>
    </w:p>
    <w:p>
      <w:pPr>
        <w:spacing w:before="0" w:after="0"/>
      </w:pPr>
      <w:r>
        <w:rPr>
          <w:color w:val="000000"/>
          <w:sz w:val="24"/>
        </w:rPr>
        <w:t>Jmag= 11.35,  SpT= 7.4</w:t>
      </w:r>
    </w:p>
    <w:p>
      <w:pPr>
        <w:spacing w:before="0" w:after="60"/>
      </w:pPr>
      <w:r>
        <w:rPr>
          <w:color w:val="000000"/>
          <w:sz w:val="24"/>
        </w:rPr>
        <w:t xml:space="preserve"> RA = 23 06 29.372, DEC = -5 02 29.032, filt=I+z ,  texp=23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2020-07-25</w:t>
      </w:r>
    </w:p>
    <w:p>
      <w:pPr>
        <w:spacing w:before="0" w:after="0"/>
      </w:pPr>
      <w:r>
        <w:rPr>
          <w:i/>
          <w:color w:val="000000"/>
          <w:sz w:val="24"/>
        </w:rPr>
        <w:t>Moon illumination: 29.0 %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19h27  / 05h48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19h58-05h18 / 20h30-04h45  / 21h04-04h11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20h31 to 04h46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8.257 h</w:t>
      </w:r>
    </w:p>
    <w:p>
      <w:pPr>
        <w:spacing w:before="0" w:after="0"/>
      </w:pPr>
      <w:r>
        <w:rPr>
          <w:b/>
          <w:color w:val="000000"/>
          <w:sz w:val="24"/>
        </w:rPr>
        <w:t>From 20h31 to 04h46 : Sp2049+3336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11.5,  SpT= 6.0</w:t>
      </w:r>
    </w:p>
    <w:p>
      <w:pPr>
        <w:spacing w:before="0" w:after="60"/>
      </w:pPr>
      <w:r>
        <w:rPr>
          <w:color w:val="000000"/>
          <w:sz w:val="24"/>
        </w:rPr>
        <w:t xml:space="preserve"> RA = 20 49 27.397, DEC = 33 36 50.967, filt=I+z 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2020-07-26</w:t>
      </w:r>
    </w:p>
    <w:p>
      <w:pPr>
        <w:spacing w:before="0" w:after="0"/>
      </w:pPr>
      <w:r>
        <w:rPr>
          <w:i/>
          <w:color w:val="000000"/>
          <w:sz w:val="24"/>
        </w:rPr>
        <w:t>Moon illumination: 40.0 %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19h26  / 05h49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19h57-05h18 / 20h29-04h46  / 21h03-04h12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20h30 to 04h46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8.283 h</w:t>
      </w:r>
    </w:p>
    <w:p>
      <w:pPr>
        <w:spacing w:before="0" w:after="0"/>
      </w:pPr>
      <w:r>
        <w:rPr>
          <w:b/>
          <w:color w:val="000000"/>
          <w:sz w:val="24"/>
        </w:rPr>
        <w:t>From 20h30 to 04h46 : Sp2049+3336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11.5,  SpT= 6.0</w:t>
      </w:r>
    </w:p>
    <w:p>
      <w:pPr>
        <w:spacing w:before="0" w:after="60"/>
      </w:pPr>
      <w:r>
        <w:rPr>
          <w:color w:val="000000"/>
          <w:sz w:val="24"/>
        </w:rPr>
        <w:t xml:space="preserve"> RA = 20 49 27.397, DEC = 33 36 50.967, filt=I+z 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2020-07-27</w:t>
      </w:r>
    </w:p>
    <w:p>
      <w:pPr>
        <w:spacing w:before="0" w:after="0"/>
      </w:pPr>
      <w:r>
        <w:rPr>
          <w:i/>
          <w:color w:val="000000"/>
          <w:sz w:val="24"/>
        </w:rPr>
        <w:t>Moon illumination: 51.0 %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19h26  / 05h50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19h56-05h19 / 20h28-04h47  / 21h02-04h13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20h29 to 04h47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8.31 h</w:t>
      </w:r>
    </w:p>
    <w:p>
      <w:pPr>
        <w:spacing w:before="0" w:after="0"/>
      </w:pPr>
      <w:r>
        <w:rPr>
          <w:b/>
          <w:color w:val="000000"/>
          <w:sz w:val="24"/>
        </w:rPr>
        <w:t>From 20h29 to 04h47 : Sp2049+3336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11.5,  SpT= 6.0</w:t>
      </w:r>
    </w:p>
    <w:p>
      <w:pPr>
        <w:spacing w:before="0" w:after="60"/>
      </w:pPr>
      <w:r>
        <w:rPr>
          <w:color w:val="000000"/>
          <w:sz w:val="24"/>
        </w:rPr>
        <w:t xml:space="preserve"> RA = 20 49 27.397, DEC = 33 36 50.967, filt=I+z 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2020-07-28</w:t>
      </w:r>
    </w:p>
    <w:p>
      <w:pPr>
        <w:spacing w:before="0" w:after="0"/>
      </w:pPr>
      <w:r>
        <w:rPr>
          <w:i/>
          <w:color w:val="000000"/>
          <w:sz w:val="24"/>
        </w:rPr>
        <w:t>Moon illumination: 63.0 %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19h25  / 05h50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19h56-05h20 / 20h27-04h48  / 21h01-04h14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20h28 to 04h48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8.336 h</w:t>
      </w:r>
    </w:p>
    <w:p>
      <w:pPr>
        <w:spacing w:before="0" w:after="0"/>
      </w:pPr>
      <w:r>
        <w:rPr>
          <w:b/>
          <w:color w:val="000000"/>
          <w:sz w:val="24"/>
        </w:rPr>
        <w:t>From 20h28 to 04h48 : Sp2049+3336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11.5,  SpT= 6.0</w:t>
      </w:r>
    </w:p>
    <w:p>
      <w:pPr>
        <w:spacing w:before="0" w:after="60"/>
      </w:pPr>
      <w:r>
        <w:rPr>
          <w:color w:val="000000"/>
          <w:sz w:val="24"/>
        </w:rPr>
        <w:t xml:space="preserve"> RA = 20 49 27.397, DEC = 33 36 50.967, filt=I+z 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2020-07-29</w:t>
      </w:r>
    </w:p>
    <w:p>
      <w:pPr>
        <w:spacing w:before="0" w:after="0"/>
      </w:pPr>
      <w:r>
        <w:rPr>
          <w:i/>
          <w:color w:val="000000"/>
          <w:sz w:val="24"/>
        </w:rPr>
        <w:t>Moon illumination: 73.0 %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19h24  / 05h51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19h55-05h20 / 20h27-04h48  / 21h00-04h15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20h27 to 04h49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8.364 h</w:t>
      </w:r>
    </w:p>
    <w:p>
      <w:pPr>
        <w:spacing w:before="0" w:after="0"/>
      </w:pPr>
      <w:r>
        <w:rPr>
          <w:b/>
          <w:color w:val="000000"/>
          <w:sz w:val="24"/>
        </w:rPr>
        <w:t>From 20h27 to 04h49 : Sp2049+3336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11.5,  SpT= 6.0</w:t>
      </w:r>
    </w:p>
    <w:p>
      <w:pPr>
        <w:spacing w:before="0" w:after="60"/>
      </w:pPr>
      <w:r>
        <w:rPr>
          <w:color w:val="000000"/>
          <w:sz w:val="24"/>
        </w:rPr>
        <w:t xml:space="preserve"> RA = 20 49 27.397, DEC = 33 36 50.967, filt=I+z 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2020-07-30</w:t>
      </w:r>
    </w:p>
    <w:p>
      <w:pPr>
        <w:spacing w:before="0" w:after="0"/>
      </w:pPr>
      <w:r>
        <w:rPr>
          <w:i/>
          <w:color w:val="000000"/>
          <w:sz w:val="24"/>
        </w:rPr>
        <w:t>Moon illumination: 82.0 %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19h23  / 05h52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19h54-05h21 / 20h26-04h49  / 20h59-04h16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20h27 to 04h50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8.392 h</w:t>
      </w:r>
    </w:p>
    <w:p>
      <w:pPr>
        <w:spacing w:before="0" w:after="0"/>
      </w:pPr>
      <w:r>
        <w:rPr>
          <w:b/>
          <w:color w:val="000000"/>
          <w:sz w:val="24"/>
        </w:rPr>
        <w:t>From 20h27 to 23h55 : Sp1953+4424_2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8.28,  SpT= 5.2</w:t>
      </w:r>
    </w:p>
    <w:p>
      <w:pPr>
        <w:spacing w:before="0" w:after="60"/>
      </w:pPr>
      <w:r>
        <w:rPr>
          <w:color w:val="000000"/>
          <w:sz w:val="24"/>
        </w:rPr>
        <w:t xml:space="preserve"> RA = 19 53 55.284, DEC = 44 24 54.144, filt=r ,  texp=29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23h56 to 04h50 : Sp2335-0223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3.0 h of obs over 200.0 h</w:t>
      </w:r>
    </w:p>
    <w:p>
      <w:pPr>
        <w:spacing w:before="0" w:after="0"/>
      </w:pPr>
      <w:r>
        <w:rPr>
          <w:color w:val="000000"/>
          <w:sz w:val="24"/>
        </w:rPr>
        <w:t>Jmag= 9.15,  SpT= 4.9</w:t>
      </w:r>
    </w:p>
    <w:p>
      <w:pPr>
        <w:spacing w:before="0" w:after="60"/>
      </w:pPr>
      <w:r>
        <w:rPr>
          <w:color w:val="000000"/>
          <w:sz w:val="24"/>
        </w:rPr>
        <w:t xml:space="preserve"> RA = 23 35 10.463, DEC = -2 23 20.615, texp=28 ,  filt=r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2020-07-31</w:t>
      </w:r>
    </w:p>
    <w:p>
      <w:pPr>
        <w:spacing w:before="0" w:after="0"/>
      </w:pPr>
      <w:r>
        <w:rPr>
          <w:i/>
          <w:color w:val="000000"/>
          <w:sz w:val="24"/>
        </w:rPr>
        <w:t>Moon illumination: 90.0 %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19h23  / 05h52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19h53-05h22 / 20h25-04h50  / 20h58-04h17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20h26 to 04h50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8.42 h</w:t>
      </w:r>
    </w:p>
    <w:p>
      <w:pPr>
        <w:spacing w:before="0" w:after="0"/>
      </w:pPr>
      <w:r>
        <w:rPr>
          <w:b/>
          <w:color w:val="000000"/>
          <w:sz w:val="24"/>
        </w:rPr>
        <w:t>From 20h26 to 04h50 : Sp1953+4424_2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8.28,  SpT= 5.2</w:t>
      </w:r>
    </w:p>
    <w:p>
      <w:pPr>
        <w:spacing w:before="0" w:after="60"/>
      </w:pPr>
      <w:r>
        <w:rPr>
          <w:color w:val="000000"/>
          <w:sz w:val="24"/>
        </w:rPr>
        <w:t xml:space="preserve"> RA = 19 53 55.284, DEC = 44 24 54.144, filt=r ,  texp=29</w:t>
      </w:r>
    </w:p>
    <w:p>
      <w:pPr>
        <w:spacing w:before="320"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