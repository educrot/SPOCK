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2020-03-23 to 2020-04-06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2020-03-23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22h45  / 10h52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23h13-10h25 / 23h40-09h57  / 00h08-00h08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23h41 to 09h58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10.272 h</w:t>
      </w:r>
    </w:p>
    <w:p>
      <w:pPr>
        <w:spacing w:before="0" w:after="0"/>
      </w:pPr>
      <w:r>
        <w:rPr>
          <w:b/>
          <w:color w:val="000000"/>
          <w:sz w:val="24"/>
        </w:rPr>
        <w:t>From 23h41 to 04h45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04h46 to 09h58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22h44  / 10h53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23h12-10h25 / 23h39-09h58  / 00h07-00h07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23h40 to 09h58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10.306 h</w:t>
      </w:r>
    </w:p>
    <w:p>
      <w:pPr>
        <w:spacing w:before="0" w:after="0"/>
      </w:pPr>
      <w:r>
        <w:rPr>
          <w:b/>
          <w:color w:val="000000"/>
          <w:sz w:val="24"/>
        </w:rPr>
        <w:t>From 23h40 to 04h45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04h45 to 09h58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2020-03-25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22h43  / 10h54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23h11-10h26 / 23h38-09h58  / 00h06-00h06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23h39 to 09h59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10.333 h</w:t>
      </w:r>
    </w:p>
    <w:p>
      <w:pPr>
        <w:spacing w:before="0" w:after="0"/>
      </w:pPr>
      <w:r>
        <w:rPr>
          <w:b/>
          <w:color w:val="000000"/>
          <w:sz w:val="24"/>
        </w:rPr>
        <w:t>From 23h39 to 04h45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04h45 to 09h59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2020-03-26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22h42  / 10h54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23h09-10h27 / 23h37-09h59  / 00h04-00h04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23h38 to 09h59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10.361 h</w:t>
      </w:r>
    </w:p>
    <w:p>
      <w:pPr>
        <w:spacing w:before="0" w:after="0"/>
      </w:pPr>
      <w:r>
        <w:rPr>
          <w:b/>
          <w:color w:val="000000"/>
          <w:sz w:val="24"/>
        </w:rPr>
        <w:t>From 23h38 to 04h44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04h45 to 09h59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2020-03-27</w:t>
      </w:r>
    </w:p>
    <w:p>
      <w:pPr>
        <w:spacing w:before="0" w:after="0"/>
      </w:pPr>
      <w:r>
        <w:rPr>
          <w:i/>
          <w:color w:val="000000"/>
          <w:sz w:val="24"/>
        </w:rPr>
        <w:t>Moon illumination: 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22h41  / 10h55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23h08-10h27 / 23h36-10h00  / 00h03-00h03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23h36 to 10h00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10.394 h</w:t>
      </w:r>
    </w:p>
    <w:p>
      <w:pPr>
        <w:spacing w:before="0" w:after="0"/>
      </w:pPr>
      <w:r>
        <w:rPr>
          <w:b/>
          <w:color w:val="000000"/>
          <w:sz w:val="24"/>
        </w:rPr>
        <w:t>From 23h36 to 04h44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04h44 to 10h00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2020-03-28</w:t>
      </w:r>
    </w:p>
    <w:p>
      <w:pPr>
        <w:spacing w:before="0" w:after="0"/>
      </w:pPr>
      <w:r>
        <w:rPr>
          <w:i/>
          <w:color w:val="000000"/>
          <w:sz w:val="24"/>
        </w:rPr>
        <w:t>Moon illumination: 16.0 %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22h39  / 10h55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23h07-10h28 / 23h34-10h00  / 00h02-00h02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23h35 to 10h01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10.433 h</w:t>
      </w:r>
    </w:p>
    <w:p>
      <w:pPr>
        <w:spacing w:before="0" w:after="0"/>
      </w:pPr>
      <w:r>
        <w:rPr>
          <w:b/>
          <w:color w:val="000000"/>
          <w:sz w:val="24"/>
        </w:rPr>
        <w:t>From 23h35 to 04h43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filt=r ",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04h44 to 10h01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2020-03-29</w:t>
      </w:r>
    </w:p>
    <w:p>
      <w:pPr>
        <w:spacing w:before="0" w:after="0"/>
      </w:pPr>
      <w:r>
        <w:rPr>
          <w:i/>
          <w:color w:val="000000"/>
          <w:sz w:val="24"/>
        </w:rPr>
        <w:t>Moon illumination: 23.0 %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22h38  / 10h56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23h06-10h28 / 23h33-10h01  / 00h01-00h01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23h34 to 10h01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10.456 h</w:t>
      </w:r>
    </w:p>
    <w:p>
      <w:pPr>
        <w:spacing w:before="0" w:after="0"/>
      </w:pPr>
      <w:r>
        <w:rPr>
          <w:b/>
          <w:color w:val="000000"/>
          <w:sz w:val="24"/>
        </w:rPr>
        <w:t>From 23h34 to 04h43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filt=r ",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04h44 to 10h01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2020-03-30</w:t>
      </w:r>
    </w:p>
    <w:p>
      <w:pPr>
        <w:spacing w:before="0" w:after="0"/>
      </w:pPr>
      <w:r>
        <w:rPr>
          <w:i/>
          <w:color w:val="000000"/>
          <w:sz w:val="24"/>
        </w:rPr>
        <w:t>Moon illumination: 32.0 %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22h37  / 10h56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23h05-10h29 / 23h32-10h01  / 00h00-00h00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23h32 to 10h01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10.478 h</w:t>
      </w:r>
    </w:p>
    <w:p>
      <w:pPr>
        <w:spacing w:before="0" w:after="0"/>
      </w:pPr>
      <w:r>
        <w:rPr>
          <w:b/>
          <w:color w:val="000000"/>
          <w:sz w:val="24"/>
        </w:rPr>
        <w:t>From 23h32 to 04h43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filt=r ",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04h43 to 10h01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2020-03-31</w:t>
      </w:r>
    </w:p>
    <w:p>
      <w:pPr>
        <w:spacing w:before="0" w:after="0"/>
      </w:pPr>
      <w:r>
        <w:rPr>
          <w:i/>
          <w:color w:val="000000"/>
          <w:sz w:val="24"/>
        </w:rPr>
        <w:t>Moon illumination: 42.0 %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22h36  / 10h57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23h04-10h29 / 23h31-10h02  / 23h59-23h59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23h31 to 10h02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10.511 h</w:t>
      </w:r>
    </w:p>
    <w:p>
      <w:pPr>
        <w:spacing w:before="0" w:after="0"/>
      </w:pPr>
      <w:r>
        <w:rPr>
          <w:b/>
          <w:color w:val="000000"/>
          <w:sz w:val="24"/>
        </w:rPr>
        <w:t>From 23h31 to 04h42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filt=r ",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04h43 to 10h02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2020-04-01</w:t>
      </w:r>
    </w:p>
    <w:p>
      <w:pPr>
        <w:spacing w:before="0" w:after="0"/>
      </w:pPr>
      <w:r>
        <w:rPr>
          <w:i/>
          <w:color w:val="000000"/>
          <w:sz w:val="24"/>
        </w:rPr>
        <w:t>Moon illumination: 52.0 %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22h35  / 10h58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23h02-10h30 / 23h30-10h02  / 23h57-23h57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23h30 to 10h02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10.533 h</w:t>
      </w:r>
    </w:p>
    <w:p>
      <w:pPr>
        <w:spacing w:before="0" w:after="0"/>
      </w:pPr>
      <w:r>
        <w:rPr>
          <w:b/>
          <w:color w:val="000000"/>
          <w:sz w:val="24"/>
        </w:rPr>
        <w:t>From 23h30 to 04h42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filt=r ",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04h43 to 10h02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2020-04-02</w:t>
      </w:r>
    </w:p>
    <w:p>
      <w:pPr>
        <w:spacing w:before="0" w:after="0"/>
      </w:pPr>
      <w:r>
        <w:rPr>
          <w:i/>
          <w:color w:val="000000"/>
          <w:sz w:val="24"/>
        </w:rPr>
        <w:t>Moon illumination: 63.0 %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22h34  / 10h58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23h01-10h31 / 23h29-10h03  / 23h56-23h56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23h30 to 10h03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10.561 h</w:t>
      </w:r>
    </w:p>
    <w:p>
      <w:pPr>
        <w:spacing w:before="0" w:after="0"/>
      </w:pPr>
      <w:r>
        <w:rPr>
          <w:b/>
          <w:color w:val="000000"/>
          <w:sz w:val="24"/>
        </w:rPr>
        <w:t>From 23h30 to 04h42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filt=r ",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04h43 to 10h03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2020-04-03</w:t>
      </w:r>
    </w:p>
    <w:p>
      <w:pPr>
        <w:spacing w:before="0" w:after="0"/>
      </w:pPr>
      <w:r>
        <w:rPr>
          <w:i/>
          <w:color w:val="000000"/>
          <w:sz w:val="24"/>
        </w:rPr>
        <w:t>Moon illumination: 73.0 %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22h32  / 10h59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23h00-10h31 / 23h28-10h04  / 23h55-23h55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23h28 to 10h04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10.589 h</w:t>
      </w:r>
    </w:p>
    <w:p>
      <w:pPr>
        <w:spacing w:before="0" w:after="0"/>
      </w:pPr>
      <w:r>
        <w:rPr>
          <w:b/>
          <w:color w:val="000000"/>
          <w:sz w:val="24"/>
        </w:rPr>
        <w:t>From 23h28 to 04h42 : Sp0923-2300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44.203 h of obs over 0.0 h</w:t>
      </w:r>
    </w:p>
    <w:p>
      <w:pPr>
        <w:spacing w:before="0" w:after="0"/>
      </w:pPr>
      <w:r>
        <w:rPr>
          <w:color w:val="000000"/>
          <w:sz w:val="24"/>
        </w:rPr>
        <w:t>Jmag= 10.9,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09 23 2.952, DEC = -23 00 41.040, filt=I+z ,  texp=32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04h42 to 10h04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2020-04-04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22h31  / 10h59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22h59-10h32 / 23h26-10h04  / 23h54-23h54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23h27 to 10h04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10.617 h</w:t>
      </w:r>
    </w:p>
    <w:p>
      <w:pPr>
        <w:spacing w:before="0" w:after="0"/>
      </w:pPr>
      <w:r>
        <w:rPr>
          <w:b/>
          <w:color w:val="000000"/>
          <w:sz w:val="24"/>
        </w:rPr>
        <w:t>From 23h27 to 04h42 : Sp0923-2300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44.203 h of obs over 0.0 h</w:t>
      </w:r>
    </w:p>
    <w:p>
      <w:pPr>
        <w:spacing w:before="0" w:after="0"/>
      </w:pPr>
      <w:r>
        <w:rPr>
          <w:color w:val="000000"/>
          <w:sz w:val="24"/>
        </w:rPr>
        <w:t>Jmag= 10.9,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09 23 2.952, DEC = -23 00 41.040, filt=I+z ,  texp=32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04h42 to 10h04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2020-04-05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22h30  / 11h00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22h58-10h32 / 23h25-10h05  / 23h53-23h53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23h26 to 10h05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10.644 h</w:t>
      </w:r>
    </w:p>
    <w:p>
      <w:pPr>
        <w:spacing w:before="0" w:after="0"/>
      </w:pPr>
      <w:r>
        <w:rPr>
          <w:b/>
          <w:color w:val="000000"/>
          <w:sz w:val="24"/>
        </w:rPr>
        <w:t>From 23h26 to 04h41 : Sp0923-2300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44.203 h of obs over 0.0 h</w:t>
      </w:r>
    </w:p>
    <w:p>
      <w:pPr>
        <w:spacing w:before="0" w:after="0"/>
      </w:pPr>
      <w:r>
        <w:rPr>
          <w:color w:val="000000"/>
          <w:sz w:val="24"/>
        </w:rPr>
        <w:t>Jmag= 10.9,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09 23 2.952, DEC = -23 00 41.040, filt=I+z ,  texp=32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04h42 to 10h05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