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120"/>
        <w:jc w:val="center"/>
      </w:pPr>
      <w:r>
        <w:rPr>
          <w:b/>
          <w:color w:val="000000"/>
          <w:sz w:val="32"/>
        </w:rPr>
        <w:t>TN_Oukaimeden</w:t>
      </w:r>
    </w:p>
    <w:p>
      <w:pPr>
        <w:spacing w:before="0" w:after="240"/>
        <w:jc w:val="center"/>
      </w:pPr>
      <w:r>
        <w:rPr>
          <w:b/>
          <w:color w:val="000000"/>
          <w:sz w:val="32"/>
        </w:rPr>
        <w:t>Schedule from 2020-05-25 to 2020-06-01</w:t>
      </w:r>
    </w:p>
    <w:p>
      <w:pPr>
        <w:spacing w:before="0" w:after="240"/>
        <w:jc w:val="center"/>
      </w:pPr>
      <w:r>
        <w:rPr>
          <w:b/>
          <w:color w:val="FF0000"/>
          <w:sz w:val="24"/>
        </w:rPr>
        <w:t>(Total time = 0hr, technical loss = 0hr, weather loss = 0hr, Exotime = 0hr, cometime = 0hr,   chilean time = 0hr)</w:t>
      </w:r>
    </w:p>
    <w:p>
      <w:pPr>
        <w:spacing w:before="0" w:after="400"/>
        <w:jc w:val="center"/>
      </w:pPr>
      <w:r>
        <w:rPr>
          <w:i/>
          <w:color w:val="000000"/>
          <w:sz w:val="24"/>
        </w:rPr>
        <w:t>Manu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2020-05-25</w:t>
      </w:r>
    </w:p>
    <w:p>
      <w:pPr>
        <w:spacing w:before="0" w:after="0"/>
      </w:pPr>
      <w:r>
        <w:rPr>
          <w:i/>
          <w:color w:val="000000"/>
          <w:sz w:val="24"/>
        </w:rPr>
        <w:t>Moon illumination: 8.0 %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19h22  / 05h34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19h54-05h02 / 20h27-04h29  / 21h02-03h54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20h28 to 04h30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8.042 h</w:t>
      </w:r>
    </w:p>
    <w:p>
      <w:pPr>
        <w:spacing w:before="0" w:after="0"/>
      </w:pPr>
      <w:r>
        <w:rPr>
          <w:b/>
          <w:color w:val="000000"/>
          <w:sz w:val="24"/>
        </w:rPr>
        <w:t>From 20h28 to 04h30 : Sp1524+2925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73.25 h of obs over 200.0 h</w:t>
      </w:r>
    </w:p>
    <w:p>
      <w:pPr>
        <w:spacing w:before="0" w:after="0"/>
      </w:pPr>
      <w:r>
        <w:rPr>
          <w:color w:val="000000"/>
          <w:sz w:val="24"/>
        </w:rPr>
        <w:t>Jmag= 11.21,  SpT= 6.5</w:t>
      </w:r>
    </w:p>
    <w:p>
      <w:pPr>
        <w:spacing w:before="0" w:after="60"/>
      </w:pPr>
      <w:r>
        <w:rPr>
          <w:color w:val="000000"/>
          <w:sz w:val="24"/>
        </w:rPr>
        <w:t xml:space="preserve"> RA = 15 24 24.751, DEC = 29 25 31.542, texp=34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2020-05-26</w:t>
      </w:r>
    </w:p>
    <w:p>
      <w:pPr>
        <w:spacing w:before="0" w:after="0"/>
      </w:pPr>
      <w:r>
        <w:rPr>
          <w:i/>
          <w:color w:val="000000"/>
          <w:sz w:val="24"/>
        </w:rPr>
        <w:t>Moon illumination: 15.0 %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19h23  / 05h33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19h54-05h02 / 20h27-04h29  / 21h03-03h53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20h28 to 04h29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8.022 h</w:t>
      </w:r>
    </w:p>
    <w:p>
      <w:pPr>
        <w:spacing w:before="0" w:after="0"/>
      </w:pPr>
      <w:r>
        <w:rPr>
          <w:b/>
          <w:color w:val="000000"/>
          <w:sz w:val="24"/>
        </w:rPr>
        <w:t>From 20h28 to 04h29 : Sp1524+2925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73.25 h of obs over 200.0 h</w:t>
      </w:r>
    </w:p>
    <w:p>
      <w:pPr>
        <w:spacing w:before="0" w:after="0"/>
      </w:pPr>
      <w:r>
        <w:rPr>
          <w:color w:val="000000"/>
          <w:sz w:val="24"/>
        </w:rPr>
        <w:t>Jmag= 11.21,  SpT= 6.5</w:t>
      </w:r>
    </w:p>
    <w:p>
      <w:pPr>
        <w:spacing w:before="0" w:after="60"/>
      </w:pPr>
      <w:r>
        <w:rPr>
          <w:color w:val="000000"/>
          <w:sz w:val="24"/>
        </w:rPr>
        <w:t xml:space="preserve"> RA = 15 24 24.751, DEC = 29 25 31.542, texp=34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2020-05-27</w:t>
      </w:r>
    </w:p>
    <w:p>
      <w:pPr>
        <w:spacing w:before="0" w:after="0"/>
      </w:pPr>
      <w:r>
        <w:rPr>
          <w:i/>
          <w:color w:val="000000"/>
          <w:sz w:val="24"/>
        </w:rPr>
        <w:t>Moon illumination: 24.0 %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19h23  / 05h33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19h55-05h01 / 20h28-04h28  / 21h03-03h53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20h29 to 04h29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8.002 h</w:t>
      </w:r>
    </w:p>
    <w:p>
      <w:pPr>
        <w:spacing w:before="0" w:after="0"/>
      </w:pPr>
      <w:r>
        <w:rPr>
          <w:b/>
          <w:color w:val="000000"/>
          <w:sz w:val="24"/>
        </w:rPr>
        <w:t>From 20h29 to 04h29 : Sp1524+2925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73.25 h of obs over 200.0 h</w:t>
      </w:r>
    </w:p>
    <w:p>
      <w:pPr>
        <w:spacing w:before="0" w:after="0"/>
      </w:pPr>
      <w:r>
        <w:rPr>
          <w:color w:val="000000"/>
          <w:sz w:val="24"/>
        </w:rPr>
        <w:t>Jmag= 11.21,  SpT= 6.5</w:t>
      </w:r>
    </w:p>
    <w:p>
      <w:pPr>
        <w:spacing w:before="0" w:after="60"/>
      </w:pPr>
      <w:r>
        <w:rPr>
          <w:color w:val="000000"/>
          <w:sz w:val="24"/>
        </w:rPr>
        <w:t xml:space="preserve"> RA = 15 24 24.751, DEC = 29 25 31.542, texp=34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2020-05-28</w:t>
      </w:r>
    </w:p>
    <w:p>
      <w:pPr>
        <w:spacing w:before="0" w:after="0"/>
      </w:pPr>
      <w:r>
        <w:rPr>
          <w:i/>
          <w:color w:val="000000"/>
          <w:sz w:val="24"/>
        </w:rPr>
        <w:t>Moon illumination: 33.0 %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19h24  / 05h33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19h56-05h01 / 20h29-04h28  / 21h04-03h52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20h29 to 04h28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7.982 h</w:t>
      </w:r>
    </w:p>
    <w:p>
      <w:pPr>
        <w:spacing w:before="0" w:after="0"/>
      </w:pPr>
      <w:r>
        <w:rPr>
          <w:b/>
          <w:color w:val="000000"/>
          <w:sz w:val="24"/>
        </w:rPr>
        <w:t>From 20h29 to 04h28 : Sp1524+2925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73.25 h of obs over 200.0 h</w:t>
      </w:r>
    </w:p>
    <w:p>
      <w:pPr>
        <w:spacing w:before="0" w:after="0"/>
      </w:pPr>
      <w:r>
        <w:rPr>
          <w:color w:val="000000"/>
          <w:sz w:val="24"/>
        </w:rPr>
        <w:t>Jmag= 11.21,  SpT= 6.5</w:t>
      </w:r>
    </w:p>
    <w:p>
      <w:pPr>
        <w:spacing w:before="0" w:after="60"/>
      </w:pPr>
      <w:r>
        <w:rPr>
          <w:color w:val="000000"/>
          <w:sz w:val="24"/>
        </w:rPr>
        <w:t xml:space="preserve"> RA = 15 24 24.751, DEC = 29 25 31.542, texp=34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2020-05-29</w:t>
      </w:r>
    </w:p>
    <w:p>
      <w:pPr>
        <w:spacing w:before="0" w:after="0"/>
      </w:pPr>
      <w:r>
        <w:rPr>
          <w:i/>
          <w:color w:val="000000"/>
          <w:sz w:val="24"/>
        </w:rPr>
        <w:t>Moon illumination: 44.0 %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19h25  / 05h32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19h56-05h01 / 20h30-04h27  / 21h05-03h52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20h30 to 04h28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7.964 h</w:t>
      </w:r>
    </w:p>
    <w:p>
      <w:pPr>
        <w:spacing w:before="0" w:after="0"/>
      </w:pPr>
      <w:r>
        <w:rPr>
          <w:b/>
          <w:color w:val="000000"/>
          <w:sz w:val="24"/>
        </w:rPr>
        <w:t>From 20h30 to 04h28 : Sp1524+2925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73.25 h of obs over 200.0 h</w:t>
      </w:r>
    </w:p>
    <w:p>
      <w:pPr>
        <w:spacing w:before="0" w:after="0"/>
      </w:pPr>
      <w:r>
        <w:rPr>
          <w:color w:val="000000"/>
          <w:sz w:val="24"/>
        </w:rPr>
        <w:t>Jmag= 11.21,  SpT= 6.5</w:t>
      </w:r>
    </w:p>
    <w:p>
      <w:pPr>
        <w:spacing w:before="0" w:after="60"/>
      </w:pPr>
      <w:r>
        <w:rPr>
          <w:color w:val="000000"/>
          <w:sz w:val="24"/>
        </w:rPr>
        <w:t xml:space="preserve"> RA = 15 24 24.751, DEC = 29 25 31.542, texp=34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2020-05-30</w:t>
      </w:r>
    </w:p>
    <w:p>
      <w:pPr>
        <w:spacing w:before="0" w:after="0"/>
      </w:pPr>
      <w:r>
        <w:rPr>
          <w:i/>
          <w:color w:val="000000"/>
          <w:sz w:val="24"/>
        </w:rPr>
        <w:t>Moon illumination: 56.0 %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19h25  / 05h32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19h57-05h00 / 20h30-04h27  / 21h06-03h51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20h31 to 04h27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7.946 h</w:t>
      </w:r>
    </w:p>
    <w:p>
      <w:pPr>
        <w:spacing w:before="0" w:after="0"/>
      </w:pPr>
      <w:r>
        <w:rPr>
          <w:b/>
          <w:color w:val="000000"/>
          <w:sz w:val="24"/>
        </w:rPr>
        <w:t>From 20h31 to 04h27 : Sp1524+2925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73.25 h of obs over 200.0 h</w:t>
      </w:r>
    </w:p>
    <w:p>
      <w:pPr>
        <w:spacing w:before="0" w:after="0"/>
      </w:pPr>
      <w:r>
        <w:rPr>
          <w:color w:val="000000"/>
          <w:sz w:val="24"/>
        </w:rPr>
        <w:t>Jmag= 11.21,  SpT= 6.5</w:t>
      </w:r>
    </w:p>
    <w:p>
      <w:pPr>
        <w:spacing w:before="0" w:after="60"/>
      </w:pPr>
      <w:r>
        <w:rPr>
          <w:color w:val="000000"/>
          <w:sz w:val="24"/>
        </w:rPr>
        <w:t xml:space="preserve"> RA = 15 24 24.751, DEC = 29 25 31.542, texp=34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2020-05-31</w:t>
      </w:r>
    </w:p>
    <w:p>
      <w:pPr>
        <w:spacing w:before="0" w:after="0"/>
      </w:pPr>
      <w:r>
        <w:rPr>
          <w:i/>
          <w:color w:val="000000"/>
          <w:sz w:val="24"/>
        </w:rPr>
        <w:t>Moon illumination: 67.0 %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19h26  / 05h32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19h57-05h00 / 20h31-04h27  / 21h07-03h51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20h31 to 04h27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7.928 h</w:t>
      </w:r>
    </w:p>
    <w:p>
      <w:pPr>
        <w:spacing w:before="0" w:after="0"/>
      </w:pPr>
      <w:r>
        <w:rPr>
          <w:b/>
          <w:color w:val="000000"/>
          <w:sz w:val="24"/>
        </w:rPr>
        <w:t>From 20h31 to 04h27 : Sp1524+2925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73.25 h of obs over 200.0 h</w:t>
      </w:r>
    </w:p>
    <w:p>
      <w:pPr>
        <w:spacing w:before="0" w:after="0"/>
      </w:pPr>
      <w:r>
        <w:rPr>
          <w:color w:val="000000"/>
          <w:sz w:val="24"/>
        </w:rPr>
        <w:t>Jmag= 11.21,  SpT= 6.5</w:t>
      </w:r>
    </w:p>
    <w:p>
      <w:pPr>
        <w:spacing w:before="0" w:after="60"/>
      </w:pPr>
      <w:r>
        <w:rPr>
          <w:color w:val="000000"/>
          <w:sz w:val="24"/>
        </w:rPr>
        <w:t xml:space="preserve"> RA = 15 24 24.751, DEC = 29 25 31.542, texp=34 ,  filt=I+z</w:t>
      </w:r>
    </w:p>
    <w:p>
      <w:pPr>
        <w:spacing w:before="320"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