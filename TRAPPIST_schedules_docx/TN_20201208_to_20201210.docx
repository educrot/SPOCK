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2020-12-08 to 2020-12-10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2020-12-08</w:t>
      </w:r>
    </w:p>
    <w:p>
      <w:pPr>
        <w:spacing w:before="0" w:after="0"/>
      </w:pPr>
      <w:r>
        <w:rPr>
          <w:i/>
          <w:color w:val="000000"/>
          <w:sz w:val="24"/>
        </w:rPr>
        <w:t>Moon illumination: 43.0 %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17h24  / 07h23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17h55-06h52 / 18h25-06h21  / 18h55-05h52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18h25 to 06h21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11.938 h</w:t>
      </w:r>
    </w:p>
    <w:p>
      <w:pPr>
        <w:spacing w:before="0" w:after="0"/>
      </w:pPr>
      <w:r>
        <w:rPr>
          <w:b/>
          <w:color w:val="000000"/>
          <w:sz w:val="24"/>
        </w:rPr>
        <w:t>From 18h25 to 00h13 : NGTS-11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0.0 h</w:t>
      </w:r>
    </w:p>
    <w:p>
      <w:pPr>
        <w:spacing w:before="0" w:after="0"/>
      </w:pPr>
      <w:r>
        <w:rPr>
          <w:color w:val="000000"/>
          <w:sz w:val="24"/>
        </w:rPr>
        <w:t>Jmag= 10.85,  SpT= K2</w:t>
      </w:r>
    </w:p>
    <w:p>
      <w:pPr>
        <w:spacing w:before="0" w:after="60"/>
      </w:pPr>
      <w:r>
        <w:rPr>
          <w:color w:val="000000"/>
          <w:sz w:val="24"/>
        </w:rPr>
        <w:t xml:space="preserve"> RA = 01 34 5.148, DEC = -14 25 8.936, texp=10 ,  filt=g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00h13 to 00h19 : Sp0330+5413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87.7 h of obs over 200.0 h</w:t>
      </w:r>
    </w:p>
    <w:p>
      <w:pPr>
        <w:spacing w:before="0" w:after="0"/>
      </w:pPr>
      <w:r>
        <w:rPr>
          <w:color w:val="000000"/>
          <w:sz w:val="24"/>
        </w:rPr>
        <w:t>Jmag= 10.17,  SpT= 5.4</w:t>
      </w:r>
    </w:p>
    <w:p>
      <w:pPr>
        <w:spacing w:before="0" w:after="60"/>
      </w:pPr>
      <w:r>
        <w:rPr>
          <w:color w:val="000000"/>
          <w:sz w:val="24"/>
        </w:rPr>
        <w:t xml:space="preserve"> RA = 03 30 48.779, DEC = 54 13 55.160, texp=11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00h20 to 06h21 : Sp0841+3611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6.0</w:t>
      </w:r>
    </w:p>
    <w:p>
      <w:pPr>
        <w:spacing w:before="0" w:after="60"/>
      </w:pPr>
      <w:r>
        <w:rPr>
          <w:color w:val="000000"/>
          <w:sz w:val="24"/>
        </w:rPr>
        <w:t xml:space="preserve"> RA = 08 41 7.825, DEC = 36 11 31.361, filt=I+z ,  texp=72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2020-12-09</w:t>
      </w:r>
    </w:p>
    <w:p>
      <w:pPr>
        <w:spacing w:before="0" w:after="0"/>
      </w:pPr>
      <w:r>
        <w:rPr>
          <w:i/>
          <w:color w:val="000000"/>
          <w:sz w:val="24"/>
        </w:rPr>
        <w:t>Moon illumination: 32.0 %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17h24  / 07h23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17h55-06h52 / 18h25-06h22  / 18h55-05h53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18h26 to 06h22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11.946 h</w:t>
      </w:r>
    </w:p>
    <w:p>
      <w:pPr>
        <w:spacing w:before="0" w:after="0"/>
      </w:pPr>
      <w:r>
        <w:rPr>
          <w:b/>
          <w:color w:val="000000"/>
          <w:sz w:val="24"/>
        </w:rPr>
        <w:t>From 18h26 to 22h15 : Trappist-1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0.0 h</w:t>
      </w:r>
    </w:p>
    <w:p>
      <w:pPr>
        <w:spacing w:before="0" w:after="0"/>
      </w:pPr>
      <w:r>
        <w:rPr>
          <w:color w:val="000000"/>
          <w:sz w:val="24"/>
        </w:rPr>
        <w:t>Jmag= 11.3,  SpT= 8.0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texp=30 , "filt=r 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22h15 to 00h20 : Sp0330+5413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87.7 h of obs over 200.0 h</w:t>
      </w:r>
    </w:p>
    <w:p>
      <w:pPr>
        <w:spacing w:before="0" w:after="0"/>
      </w:pPr>
      <w:r>
        <w:rPr>
          <w:color w:val="000000"/>
          <w:sz w:val="24"/>
        </w:rPr>
        <w:t>Jmag= 10.17,  SpT= 5.4</w:t>
      </w:r>
    </w:p>
    <w:p>
      <w:pPr>
        <w:spacing w:before="0" w:after="60"/>
      </w:pPr>
      <w:r>
        <w:rPr>
          <w:color w:val="000000"/>
          <w:sz w:val="24"/>
        </w:rPr>
        <w:t xml:space="preserve"> RA = 03 30 48.779, DEC = 54 13 55.160, texp=11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00h20 to 06h22 : Sp0841+3611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6.0</w:t>
      </w:r>
    </w:p>
    <w:p>
      <w:pPr>
        <w:spacing w:before="0" w:after="60"/>
      </w:pPr>
      <w:r>
        <w:rPr>
          <w:color w:val="000000"/>
          <w:sz w:val="24"/>
        </w:rPr>
        <w:t xml:space="preserve"> RA = 08 41 7.825, DEC = 36 11 31.361, filt=I+z ,  texp=72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