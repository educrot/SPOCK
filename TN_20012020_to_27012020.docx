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BAF" w:rsidRDefault="00D472D7">
      <w:pPr>
        <w:spacing w:after="120"/>
        <w:jc w:val="center"/>
      </w:pPr>
      <w:r>
        <w:rPr>
          <w:b/>
          <w:color w:val="000000"/>
          <w:sz w:val="32"/>
        </w:rPr>
        <w:t>TNOuka</w:t>
      </w:r>
    </w:p>
    <w:p w:rsidR="008E0BAF" w:rsidRDefault="00D472D7">
      <w:pPr>
        <w:spacing w:after="240"/>
        <w:jc w:val="center"/>
      </w:pPr>
      <w:r>
        <w:rPr>
          <w:b/>
          <w:color w:val="000000"/>
          <w:sz w:val="32"/>
        </w:rPr>
        <w:t>Schedule from 2020-01-20 to 2020-02-01</w:t>
      </w:r>
    </w:p>
    <w:p w:rsidR="008E0BAF" w:rsidRDefault="00D472D7">
      <w:pPr>
        <w:spacing w:after="240"/>
        <w:jc w:val="center"/>
      </w:pPr>
      <w:r>
        <w:rPr>
          <w:b/>
          <w:color w:val="FF0000"/>
          <w:sz w:val="24"/>
        </w:rPr>
        <w:t>(Total time = 0hr, technical loss = 0hr, weather loss = 0hr, Exotime = 0hr, cometime = 0hr,   chilean time = 0hr)</w:t>
      </w:r>
    </w:p>
    <w:p w:rsidR="008E0BAF" w:rsidRDefault="00D472D7">
      <w:pPr>
        <w:spacing w:after="400"/>
        <w:jc w:val="center"/>
      </w:pPr>
      <w:r>
        <w:rPr>
          <w:i/>
          <w:color w:val="000000"/>
          <w:sz w:val="24"/>
        </w:rPr>
        <w:t>Khalid</w:t>
      </w:r>
    </w:p>
    <w:p w:rsidR="008E0BAF" w:rsidRDefault="00D472D7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2020-01-20</w:t>
      </w:r>
    </w:p>
    <w:p w:rsidR="008E0BAF" w:rsidRDefault="00D472D7">
      <w:pPr>
        <w:spacing w:after="0"/>
      </w:pPr>
      <w:r>
        <w:t>Moon illumination: 19.0 %</w:t>
      </w:r>
    </w:p>
    <w:p w:rsidR="008E0BAF" w:rsidRDefault="00D472D7">
      <w:pPr>
        <w:spacing w:after="0"/>
      </w:pPr>
      <w:r>
        <w:rPr>
          <w:i/>
          <w:color w:val="000000"/>
          <w:sz w:val="24"/>
        </w:rPr>
        <w:t xml:space="preserve">Sunset /  Sunrise: </w:t>
      </w:r>
      <w:r>
        <w:rPr>
          <w:i/>
          <w:color w:val="000000"/>
          <w:sz w:val="24"/>
        </w:rPr>
        <w:t>2020-01-20 16:17  / 2020-01-21 03:54</w:t>
      </w:r>
    </w:p>
    <w:p w:rsidR="008E0BAF" w:rsidRDefault="00D472D7">
      <w:pPr>
        <w:spacing w:after="0"/>
      </w:pPr>
      <w:r>
        <w:rPr>
          <w:i/>
          <w:color w:val="000000"/>
          <w:sz w:val="24"/>
        </w:rPr>
        <w:t>Civil/Naut./Astro. twilights: 2020-01-20 16:43/2020-01-21 03:28 , 2020-01-20 17:09/2020-01-21 03:02 , 2020-01-20 17:36/2020-01-22 02:36</w:t>
      </w:r>
    </w:p>
    <w:p w:rsidR="008E0BAF" w:rsidRDefault="00D472D7">
      <w:pPr>
        <w:spacing w:after="0"/>
      </w:pPr>
      <w:r>
        <w:rPr>
          <w:i/>
          <w:color w:val="000000"/>
          <w:sz w:val="24"/>
        </w:rPr>
        <w:t>Start-end of night (Naut. twil.): 2020-01-20 18:51:00.008 to 2020-01-21 06:33:40.02</w:t>
      </w:r>
      <w:r>
        <w:rPr>
          <w:i/>
          <w:color w:val="000000"/>
          <w:sz w:val="24"/>
        </w:rPr>
        <w:t>1</w:t>
      </w:r>
    </w:p>
    <w:p w:rsidR="008E0BAF" w:rsidRDefault="00D472D7">
      <w:r>
        <w:rPr>
          <w:i/>
          <w:color w:val="000000"/>
          <w:sz w:val="24"/>
        </w:rPr>
        <w:t>Night duration (Naut. twil.): 11.711 h</w:t>
      </w:r>
    </w:p>
    <w:p w:rsidR="008E0BAF" w:rsidRDefault="00D472D7">
      <w:pPr>
        <w:spacing w:after="0"/>
      </w:pPr>
      <w:r>
        <w:rPr>
          <w:b/>
          <w:color w:val="000000"/>
          <w:sz w:val="24"/>
        </w:rPr>
        <w:t>From 2020-01-20 18:51 to 2020-01-21 00:38 : Sp0557+1708</w:t>
      </w:r>
    </w:p>
    <w:p w:rsidR="008E0BAF" w:rsidRDefault="00D472D7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8E0BAF" w:rsidRDefault="00D472D7">
      <w:pPr>
        <w:spacing w:after="0"/>
      </w:pPr>
      <w:r>
        <w:rPr>
          <w:color w:val="000000"/>
          <w:sz w:val="20"/>
        </w:rPr>
        <w:t xml:space="preserve">  SPECULOOS : 29.0 hours of obs over 60</w:t>
      </w:r>
    </w:p>
    <w:p w:rsidR="008E0BAF" w:rsidRDefault="00D472D7">
      <w:pPr>
        <w:spacing w:after="0"/>
      </w:pPr>
      <w:r>
        <w:rPr>
          <w:color w:val="000000"/>
          <w:sz w:val="24"/>
        </w:rPr>
        <w:t>Jmag= 11.8,  SpT= 6.0</w:t>
      </w:r>
    </w:p>
    <w:p w:rsidR="008E0BAF" w:rsidRDefault="00D472D7" w:rsidP="00D472D7">
      <w:pPr>
        <w:spacing w:after="60"/>
      </w:pPr>
      <w:r>
        <w:rPr>
          <w:color w:val="000000"/>
          <w:sz w:val="24"/>
        </w:rPr>
        <w:t xml:space="preserve">  RA=89.33 deg, DEC= 17.14 deg, Conf</w:t>
      </w:r>
      <w:r>
        <w:rPr>
          <w:color w:val="000000"/>
          <w:sz w:val="24"/>
        </w:rPr>
        <w:t>ig: {'texp=55', 'filt=I+z'}</w:t>
      </w:r>
    </w:p>
    <w:p w:rsidR="008E0BAF" w:rsidRDefault="00D472D7">
      <w:pPr>
        <w:spacing w:after="0"/>
      </w:pPr>
      <w:r>
        <w:rPr>
          <w:b/>
          <w:color w:val="000000"/>
          <w:sz w:val="24"/>
        </w:rPr>
        <w:t>From 2020-01-21 00:38 to 2020-01-21 06:33 : Sp1037+3011</w:t>
      </w:r>
    </w:p>
    <w:p w:rsidR="008E0BAF" w:rsidRDefault="00D472D7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8E0BAF" w:rsidRDefault="00D472D7">
      <w:pPr>
        <w:spacing w:after="0"/>
      </w:pPr>
      <w:r>
        <w:rPr>
          <w:color w:val="000000"/>
          <w:sz w:val="20"/>
        </w:rPr>
        <w:t xml:space="preserve">  SPECULOOS : 0.0 hours of obs over 60</w:t>
      </w:r>
    </w:p>
    <w:p w:rsidR="008E0BAF" w:rsidRDefault="00D472D7">
      <w:pPr>
        <w:spacing w:after="0"/>
      </w:pPr>
      <w:r>
        <w:rPr>
          <w:color w:val="000000"/>
          <w:sz w:val="24"/>
        </w:rPr>
        <w:t>Jmag= 11.79,  SpT= 6.1</w:t>
      </w:r>
    </w:p>
    <w:p w:rsidR="008E0BAF" w:rsidRDefault="00D472D7">
      <w:pPr>
        <w:spacing w:after="60"/>
      </w:pPr>
      <w:r>
        <w:rPr>
          <w:color w:val="000000"/>
          <w:sz w:val="24"/>
        </w:rPr>
        <w:t xml:space="preserve">  RA=159.37 deg, DEC= 30.19 deg, Config: {'texp=</w:t>
      </w:r>
      <w:r>
        <w:rPr>
          <w:color w:val="000000"/>
          <w:sz w:val="24"/>
        </w:rPr>
        <w:t>55', 'filt=I+z'}</w:t>
      </w:r>
    </w:p>
    <w:p w:rsidR="008E0BAF" w:rsidRDefault="00D472D7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2020-01-21</w:t>
      </w:r>
    </w:p>
    <w:p w:rsidR="008E0BAF" w:rsidRDefault="00D472D7">
      <w:pPr>
        <w:spacing w:after="0"/>
      </w:pPr>
      <w:r>
        <w:t>Moon illumination: 11.0 %</w:t>
      </w:r>
    </w:p>
    <w:p w:rsidR="008E0BAF" w:rsidRDefault="00D472D7">
      <w:pPr>
        <w:spacing w:after="0"/>
      </w:pPr>
      <w:r>
        <w:rPr>
          <w:i/>
          <w:color w:val="000000"/>
          <w:sz w:val="24"/>
        </w:rPr>
        <w:t>Sunset /  Sunrise: 2020-01-21 16:17  / 2020-01-22 03:55</w:t>
      </w:r>
    </w:p>
    <w:p w:rsidR="008E0BAF" w:rsidRDefault="00D472D7">
      <w:pPr>
        <w:spacing w:after="0"/>
      </w:pPr>
      <w:r>
        <w:rPr>
          <w:i/>
          <w:color w:val="000000"/>
          <w:sz w:val="24"/>
        </w:rPr>
        <w:t>Civil/Naut./Astro. twilights: 2020-01-21 16:43/2020-01-22 03:29 , 2020-01-21 17:09/2020-01-22 03:03 , 2020-01-21 17:36/2020-</w:t>
      </w:r>
      <w:r>
        <w:rPr>
          <w:i/>
          <w:color w:val="000000"/>
          <w:sz w:val="24"/>
        </w:rPr>
        <w:t>01-23 02:37</w:t>
      </w:r>
    </w:p>
    <w:p w:rsidR="008E0BAF" w:rsidRDefault="00D472D7">
      <w:pPr>
        <w:spacing w:after="0"/>
      </w:pPr>
      <w:r>
        <w:rPr>
          <w:i/>
          <w:color w:val="000000"/>
          <w:sz w:val="24"/>
        </w:rPr>
        <w:t>Start-end of night (Naut. twil.): 2020-01-21 18:52:00.008 to 2020-01-22 06:33:20.008</w:t>
      </w:r>
    </w:p>
    <w:p w:rsidR="008E0BAF" w:rsidRDefault="00D472D7">
      <w:r>
        <w:rPr>
          <w:i/>
          <w:color w:val="000000"/>
          <w:sz w:val="24"/>
        </w:rPr>
        <w:t>Night duration (Naut. twil.): 11.689 h</w:t>
      </w:r>
    </w:p>
    <w:p w:rsidR="008E0BAF" w:rsidRDefault="00D472D7">
      <w:pPr>
        <w:spacing w:after="0"/>
      </w:pPr>
      <w:r>
        <w:rPr>
          <w:b/>
          <w:color w:val="000000"/>
          <w:sz w:val="24"/>
        </w:rPr>
        <w:t>From 2020-01-21 18:52 to 2020-01-22 00:38 : Sp0557+1708</w:t>
      </w:r>
    </w:p>
    <w:p w:rsidR="008E0BAF" w:rsidRDefault="00D472D7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8E0BAF" w:rsidRDefault="00D472D7">
      <w:pPr>
        <w:spacing w:after="0"/>
      </w:pPr>
      <w:r>
        <w:rPr>
          <w:color w:val="000000"/>
          <w:sz w:val="20"/>
        </w:rPr>
        <w:t xml:space="preserve">  SPECULOOS : 29.0 hours of obs over 60</w:t>
      </w:r>
    </w:p>
    <w:p w:rsidR="008E0BAF" w:rsidRDefault="00D472D7">
      <w:pPr>
        <w:spacing w:after="0"/>
      </w:pPr>
      <w:r>
        <w:rPr>
          <w:color w:val="000000"/>
          <w:sz w:val="24"/>
        </w:rPr>
        <w:t>Jmag= 11.8,  SpT= 6.0</w:t>
      </w:r>
    </w:p>
    <w:p w:rsidR="008E0BAF" w:rsidRDefault="00D472D7" w:rsidP="00D472D7">
      <w:pPr>
        <w:spacing w:after="60"/>
      </w:pPr>
      <w:r>
        <w:rPr>
          <w:color w:val="000000"/>
          <w:sz w:val="24"/>
        </w:rPr>
        <w:t xml:space="preserve">  RA=89.33 deg, DEC= 17.14 deg, Config: {'texp=55', 'filt=I+z'}</w:t>
      </w:r>
    </w:p>
    <w:p w:rsidR="008E0BAF" w:rsidRDefault="00D472D7">
      <w:pPr>
        <w:spacing w:after="0"/>
      </w:pPr>
      <w:r>
        <w:rPr>
          <w:b/>
          <w:color w:val="000000"/>
          <w:sz w:val="24"/>
        </w:rPr>
        <w:lastRenderedPageBreak/>
        <w:t>From 2020-01-22 00:39 to 2020-01-22 06:33 : Sp1037+3011</w:t>
      </w:r>
    </w:p>
    <w:p w:rsidR="008E0BAF" w:rsidRDefault="00D472D7">
      <w:pPr>
        <w:spacing w:after="0"/>
      </w:pPr>
      <w:r>
        <w:rPr>
          <w:color w:val="000000"/>
          <w:sz w:val="20"/>
        </w:rPr>
        <w:t xml:space="preserve">  Note: Prio</w:t>
      </w:r>
      <w:r>
        <w:rPr>
          <w:color w:val="000000"/>
          <w:sz w:val="20"/>
        </w:rPr>
        <w:t xml:space="preserve">_target                                         </w:t>
      </w:r>
    </w:p>
    <w:p w:rsidR="008E0BAF" w:rsidRDefault="00D472D7">
      <w:pPr>
        <w:spacing w:after="0"/>
      </w:pPr>
      <w:r>
        <w:rPr>
          <w:color w:val="000000"/>
          <w:sz w:val="20"/>
        </w:rPr>
        <w:t xml:space="preserve">  SPECULOOS : 0.0 hours of obs over 60</w:t>
      </w:r>
    </w:p>
    <w:p w:rsidR="008E0BAF" w:rsidRDefault="00D472D7">
      <w:pPr>
        <w:spacing w:after="0"/>
      </w:pPr>
      <w:r>
        <w:rPr>
          <w:color w:val="000000"/>
          <w:sz w:val="24"/>
        </w:rPr>
        <w:t>Jmag= 11.79,  SpT= 6.1</w:t>
      </w:r>
    </w:p>
    <w:p w:rsidR="008E0BAF" w:rsidRDefault="00D472D7">
      <w:pPr>
        <w:spacing w:after="60"/>
      </w:pPr>
      <w:r>
        <w:rPr>
          <w:color w:val="000000"/>
          <w:sz w:val="24"/>
        </w:rPr>
        <w:t xml:space="preserve">  RA=159.37 deg, DEC= 30.19 deg, Config: {'texp=55', 'filt=I+z'}</w:t>
      </w:r>
    </w:p>
    <w:p w:rsidR="008E0BAF" w:rsidRDefault="00D472D7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2020-01-22</w:t>
      </w:r>
    </w:p>
    <w:p w:rsidR="008E0BAF" w:rsidRDefault="00D472D7">
      <w:pPr>
        <w:spacing w:after="0"/>
      </w:pPr>
      <w:r>
        <w:t>Moon illumination: 5.0 %</w:t>
      </w:r>
    </w:p>
    <w:p w:rsidR="008E0BAF" w:rsidRDefault="00D472D7">
      <w:pPr>
        <w:spacing w:after="0"/>
      </w:pPr>
      <w:r>
        <w:rPr>
          <w:i/>
          <w:color w:val="000000"/>
          <w:sz w:val="24"/>
        </w:rPr>
        <w:t xml:space="preserve">Sunset /  </w:t>
      </w:r>
      <w:r>
        <w:rPr>
          <w:i/>
          <w:color w:val="000000"/>
          <w:sz w:val="24"/>
        </w:rPr>
        <w:t>Sunrise: 2020-01-22 16:17  / 2020-01-23 03:55</w:t>
      </w:r>
    </w:p>
    <w:p w:rsidR="008E0BAF" w:rsidRDefault="00D472D7">
      <w:pPr>
        <w:spacing w:after="0"/>
      </w:pPr>
      <w:r>
        <w:rPr>
          <w:i/>
          <w:color w:val="000000"/>
          <w:sz w:val="24"/>
        </w:rPr>
        <w:t>Civil/Naut./Astro. twilights: 2020-01-22 16:43/2020-01-23 03:29 , 2020-01-22 17:09/2020-01-23 03:03 , 2020-01-22 17:36/2020-01-24 02:37</w:t>
      </w:r>
    </w:p>
    <w:p w:rsidR="008E0BAF" w:rsidRDefault="00D472D7">
      <w:pPr>
        <w:spacing w:after="0"/>
      </w:pPr>
      <w:r>
        <w:rPr>
          <w:i/>
          <w:color w:val="000000"/>
          <w:sz w:val="24"/>
        </w:rPr>
        <w:t>Start-end of night (Naut. twil.): 2020-01-22 18:52:40.008 to 2020-01-23 06</w:t>
      </w:r>
      <w:r>
        <w:rPr>
          <w:i/>
          <w:color w:val="000000"/>
          <w:sz w:val="24"/>
        </w:rPr>
        <w:t>:33:00.008</w:t>
      </w:r>
    </w:p>
    <w:p w:rsidR="008E0BAF" w:rsidRDefault="00D472D7">
      <w:r>
        <w:rPr>
          <w:i/>
          <w:color w:val="000000"/>
          <w:sz w:val="24"/>
        </w:rPr>
        <w:t>Night duration (Naut. twil.): 11.672 h</w:t>
      </w:r>
    </w:p>
    <w:p w:rsidR="008E0BAF" w:rsidRDefault="00D472D7">
      <w:pPr>
        <w:spacing w:after="0"/>
      </w:pPr>
      <w:r>
        <w:rPr>
          <w:b/>
          <w:color w:val="000000"/>
          <w:sz w:val="24"/>
        </w:rPr>
        <w:t>From 2020-01-22 18:52 to 2020-01-23 00:38 : Sp0557+1708</w:t>
      </w:r>
    </w:p>
    <w:p w:rsidR="008E0BAF" w:rsidRDefault="00D472D7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8E0BAF" w:rsidRDefault="00D472D7">
      <w:pPr>
        <w:spacing w:after="0"/>
      </w:pPr>
      <w:r>
        <w:rPr>
          <w:color w:val="000000"/>
          <w:sz w:val="20"/>
        </w:rPr>
        <w:t xml:space="preserve">  SPECULOOS : 29.0 hours of obs over 60</w:t>
      </w:r>
    </w:p>
    <w:p w:rsidR="008E0BAF" w:rsidRDefault="00D472D7">
      <w:pPr>
        <w:spacing w:after="0"/>
      </w:pPr>
      <w:r>
        <w:rPr>
          <w:color w:val="000000"/>
          <w:sz w:val="24"/>
        </w:rPr>
        <w:t>Jmag= 11.8,  SpT= 6.0</w:t>
      </w:r>
    </w:p>
    <w:p w:rsidR="008E0BAF" w:rsidRDefault="00D472D7" w:rsidP="00D472D7">
      <w:pPr>
        <w:spacing w:after="60"/>
      </w:pPr>
      <w:r>
        <w:rPr>
          <w:color w:val="000000"/>
          <w:sz w:val="24"/>
        </w:rPr>
        <w:t xml:space="preserve">  RA=89.33 deg, DEC= 17.14 </w:t>
      </w:r>
      <w:r>
        <w:rPr>
          <w:color w:val="000000"/>
          <w:sz w:val="24"/>
        </w:rPr>
        <w:t>deg, Config: {'texp=55', 'filt=I+z'}</w:t>
      </w:r>
    </w:p>
    <w:p w:rsidR="008E0BAF" w:rsidRDefault="00D472D7">
      <w:pPr>
        <w:spacing w:after="0"/>
      </w:pPr>
      <w:r>
        <w:rPr>
          <w:b/>
          <w:color w:val="000000"/>
          <w:sz w:val="24"/>
        </w:rPr>
        <w:t>From 2020-01-23 00:39 to 2020-01-23 06:33 : Sp1037+3011</w:t>
      </w:r>
    </w:p>
    <w:p w:rsidR="008E0BAF" w:rsidRDefault="00D472D7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8E0BAF" w:rsidRDefault="00D472D7">
      <w:pPr>
        <w:spacing w:after="0"/>
      </w:pPr>
      <w:r>
        <w:rPr>
          <w:color w:val="000000"/>
          <w:sz w:val="20"/>
        </w:rPr>
        <w:t xml:space="preserve">  SPECULOOS : 0.0 hours of obs over 60</w:t>
      </w:r>
    </w:p>
    <w:p w:rsidR="008E0BAF" w:rsidRDefault="00D472D7">
      <w:pPr>
        <w:spacing w:after="0"/>
      </w:pPr>
      <w:r>
        <w:rPr>
          <w:color w:val="000000"/>
          <w:sz w:val="24"/>
        </w:rPr>
        <w:t>Jmag= 11.79,  SpT= 6.1</w:t>
      </w:r>
    </w:p>
    <w:p w:rsidR="008E0BAF" w:rsidRDefault="00D472D7">
      <w:pPr>
        <w:spacing w:after="60"/>
      </w:pPr>
      <w:r>
        <w:rPr>
          <w:color w:val="000000"/>
          <w:sz w:val="24"/>
        </w:rPr>
        <w:t xml:space="preserve">  RA=159.37 deg, DEC= 30.19 deg, Config: {'texp=55', 'filt=I+z'}</w:t>
      </w:r>
    </w:p>
    <w:p w:rsidR="008E0BAF" w:rsidRDefault="00D472D7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2020-01-23</w:t>
      </w:r>
    </w:p>
    <w:p w:rsidR="008E0BAF" w:rsidRDefault="00D472D7">
      <w:pPr>
        <w:spacing w:after="0"/>
      </w:pPr>
      <w:r>
        <w:t>Moon illumination: 2.0 %</w:t>
      </w:r>
    </w:p>
    <w:p w:rsidR="008E0BAF" w:rsidRDefault="00D472D7">
      <w:pPr>
        <w:spacing w:after="0"/>
      </w:pPr>
      <w:r>
        <w:rPr>
          <w:i/>
          <w:color w:val="000000"/>
          <w:sz w:val="24"/>
        </w:rPr>
        <w:t>Sunset /  Sunrise: 2020-01-23 16:18  / 2020-01-24 03:55</w:t>
      </w:r>
    </w:p>
    <w:p w:rsidR="008E0BAF" w:rsidRDefault="00D472D7">
      <w:pPr>
        <w:spacing w:after="0"/>
      </w:pPr>
      <w:r>
        <w:rPr>
          <w:i/>
          <w:color w:val="000000"/>
          <w:sz w:val="24"/>
        </w:rPr>
        <w:t xml:space="preserve">Civil/Naut./Astro. twilights: 2020-01-23 16:43/2020-01-24 03:30 , 2020-01-23 </w:t>
      </w:r>
      <w:r>
        <w:rPr>
          <w:i/>
          <w:color w:val="000000"/>
          <w:sz w:val="24"/>
        </w:rPr>
        <w:t>17:09/2020-01-24 03:04 , 2020-01-23 17:36/2020-01-25 02:38</w:t>
      </w:r>
    </w:p>
    <w:p w:rsidR="008E0BAF" w:rsidRDefault="00D472D7">
      <w:pPr>
        <w:spacing w:after="0"/>
      </w:pPr>
      <w:r>
        <w:rPr>
          <w:i/>
          <w:color w:val="000000"/>
          <w:sz w:val="24"/>
        </w:rPr>
        <w:t>Start-end of night (Naut. twil.): 2020-01-23 18:53:20.008 to 2020-01-24 06:32:40.021</w:t>
      </w:r>
    </w:p>
    <w:p w:rsidR="008E0BAF" w:rsidRDefault="00D472D7">
      <w:r>
        <w:rPr>
          <w:i/>
          <w:color w:val="000000"/>
          <w:sz w:val="24"/>
        </w:rPr>
        <w:t>Night duration (Naut. twil.): 11.656 h</w:t>
      </w:r>
    </w:p>
    <w:p w:rsidR="008E0BAF" w:rsidRDefault="00D472D7">
      <w:pPr>
        <w:spacing w:after="0"/>
      </w:pPr>
      <w:r>
        <w:rPr>
          <w:b/>
          <w:color w:val="000000"/>
          <w:sz w:val="24"/>
        </w:rPr>
        <w:t>From 2020-01-23 18:53 to 2020-01-24 00:38 : Sp0557+1708</w:t>
      </w:r>
    </w:p>
    <w:p w:rsidR="008E0BAF" w:rsidRDefault="00D472D7">
      <w:pPr>
        <w:spacing w:after="0"/>
      </w:pPr>
      <w:r>
        <w:rPr>
          <w:color w:val="000000"/>
          <w:sz w:val="20"/>
        </w:rPr>
        <w:t xml:space="preserve">  Note: Prio_targ</w:t>
      </w:r>
      <w:r>
        <w:rPr>
          <w:color w:val="000000"/>
          <w:sz w:val="20"/>
        </w:rPr>
        <w:t xml:space="preserve">et                                         </w:t>
      </w:r>
    </w:p>
    <w:p w:rsidR="008E0BAF" w:rsidRDefault="00D472D7">
      <w:pPr>
        <w:spacing w:after="0"/>
      </w:pPr>
      <w:r>
        <w:rPr>
          <w:color w:val="000000"/>
          <w:sz w:val="20"/>
        </w:rPr>
        <w:t xml:space="preserve">  SPECULOOS : 29.0 hours of obs over 60</w:t>
      </w:r>
    </w:p>
    <w:p w:rsidR="008E0BAF" w:rsidRDefault="00D472D7">
      <w:pPr>
        <w:spacing w:after="0"/>
      </w:pPr>
      <w:r>
        <w:rPr>
          <w:color w:val="000000"/>
          <w:sz w:val="24"/>
        </w:rPr>
        <w:t>Jmag= 11.8,  SpT= 6.0</w:t>
      </w:r>
    </w:p>
    <w:p w:rsidR="008E0BAF" w:rsidRDefault="00D472D7" w:rsidP="00D472D7">
      <w:pPr>
        <w:spacing w:after="60"/>
      </w:pPr>
      <w:r>
        <w:rPr>
          <w:color w:val="000000"/>
          <w:sz w:val="24"/>
        </w:rPr>
        <w:t xml:space="preserve">  RA=89.33 deg, DEC= 17.14 deg, Config: {'texp=55', 'filt=I+z'}</w:t>
      </w:r>
    </w:p>
    <w:p w:rsidR="008E0BAF" w:rsidRDefault="00D472D7">
      <w:pPr>
        <w:spacing w:after="0"/>
      </w:pPr>
      <w:r>
        <w:rPr>
          <w:b/>
          <w:color w:val="000000"/>
          <w:sz w:val="24"/>
        </w:rPr>
        <w:t>From 2020-01-24 00:39 to 2020-01-24 06:32 : Sp1037+3011</w:t>
      </w:r>
    </w:p>
    <w:p w:rsidR="008E0BAF" w:rsidRDefault="00D472D7">
      <w:pPr>
        <w:spacing w:after="0"/>
      </w:pPr>
      <w:r>
        <w:rPr>
          <w:color w:val="000000"/>
          <w:sz w:val="20"/>
        </w:rPr>
        <w:t xml:space="preserve">  Note: Prio_target          </w:t>
      </w:r>
      <w:r>
        <w:rPr>
          <w:color w:val="000000"/>
          <w:sz w:val="20"/>
        </w:rPr>
        <w:t xml:space="preserve">                               </w:t>
      </w:r>
    </w:p>
    <w:p w:rsidR="008E0BAF" w:rsidRDefault="00D472D7">
      <w:pPr>
        <w:spacing w:after="0"/>
      </w:pPr>
      <w:r>
        <w:rPr>
          <w:color w:val="000000"/>
          <w:sz w:val="20"/>
        </w:rPr>
        <w:t xml:space="preserve">  SPECULOOS : 0.0 hours of obs over 60</w:t>
      </w:r>
    </w:p>
    <w:p w:rsidR="008E0BAF" w:rsidRDefault="00D472D7">
      <w:pPr>
        <w:spacing w:after="0"/>
      </w:pPr>
      <w:r>
        <w:rPr>
          <w:color w:val="000000"/>
          <w:sz w:val="24"/>
        </w:rPr>
        <w:t>Jmag= 11.79,  SpT= 6.1</w:t>
      </w:r>
    </w:p>
    <w:p w:rsidR="008E0BAF" w:rsidRDefault="00D472D7">
      <w:pPr>
        <w:spacing w:after="60"/>
      </w:pPr>
      <w:r>
        <w:rPr>
          <w:color w:val="000000"/>
          <w:sz w:val="24"/>
        </w:rPr>
        <w:t xml:space="preserve">  RA=159.37 deg, DEC= 30.19 deg, Config: {'texp=55', 'filt=I+z'}</w:t>
      </w:r>
    </w:p>
    <w:p w:rsidR="008E0BAF" w:rsidRDefault="00D472D7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2020-01-24</w:t>
      </w:r>
    </w:p>
    <w:p w:rsidR="008E0BAF" w:rsidRDefault="00D472D7">
      <w:pPr>
        <w:spacing w:after="0"/>
      </w:pPr>
      <w:r>
        <w:t>Moon illumination: 0.0 %</w:t>
      </w:r>
    </w:p>
    <w:p w:rsidR="008E0BAF" w:rsidRDefault="00D472D7">
      <w:pPr>
        <w:spacing w:after="0"/>
      </w:pPr>
      <w:r>
        <w:rPr>
          <w:i/>
          <w:color w:val="000000"/>
          <w:sz w:val="24"/>
        </w:rPr>
        <w:t xml:space="preserve">Sunset /  Sunrise: 2020-01-24 16:18  / </w:t>
      </w:r>
      <w:r>
        <w:rPr>
          <w:i/>
          <w:color w:val="000000"/>
          <w:sz w:val="24"/>
        </w:rPr>
        <w:t>2020-01-25 03:56</w:t>
      </w:r>
    </w:p>
    <w:p w:rsidR="008E0BAF" w:rsidRDefault="00D472D7">
      <w:pPr>
        <w:spacing w:after="0"/>
      </w:pPr>
      <w:r>
        <w:rPr>
          <w:i/>
          <w:color w:val="000000"/>
          <w:sz w:val="24"/>
        </w:rPr>
        <w:t>Civil/Naut./Astro. twilights: 2020-01-24 16:43/2020-01-25 03:30 , 2020-01-24 17:09/2020-01-25 03:04 , 2020-01-24 17:36/2020-01-26 02:38</w:t>
      </w:r>
    </w:p>
    <w:p w:rsidR="008E0BAF" w:rsidRDefault="00D472D7">
      <w:pPr>
        <w:spacing w:after="0"/>
      </w:pPr>
      <w:r>
        <w:rPr>
          <w:i/>
          <w:color w:val="000000"/>
          <w:sz w:val="24"/>
        </w:rPr>
        <w:t>Start-end of night (Naut. twil.): 2020-01-24 18:54:20.008 to 2020-01-25 06:32:20.008</w:t>
      </w:r>
    </w:p>
    <w:p w:rsidR="008E0BAF" w:rsidRDefault="00D472D7">
      <w:r>
        <w:rPr>
          <w:i/>
          <w:color w:val="000000"/>
          <w:sz w:val="24"/>
        </w:rPr>
        <w:t>Night duration (Na</w:t>
      </w:r>
      <w:r>
        <w:rPr>
          <w:i/>
          <w:color w:val="000000"/>
          <w:sz w:val="24"/>
        </w:rPr>
        <w:t>ut. twil.): 11.633 h</w:t>
      </w:r>
    </w:p>
    <w:p w:rsidR="008E0BAF" w:rsidRDefault="00D472D7">
      <w:pPr>
        <w:spacing w:after="0"/>
      </w:pPr>
      <w:r>
        <w:rPr>
          <w:b/>
          <w:color w:val="000000"/>
          <w:sz w:val="24"/>
        </w:rPr>
        <w:t>From 2020-01-24 18:54 to 2020-01-25 00:39 : Sp0557+1708</w:t>
      </w:r>
    </w:p>
    <w:p w:rsidR="008E0BAF" w:rsidRDefault="00D472D7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8E0BAF" w:rsidRDefault="00D472D7">
      <w:pPr>
        <w:spacing w:after="0"/>
      </w:pPr>
      <w:r>
        <w:rPr>
          <w:color w:val="000000"/>
          <w:sz w:val="20"/>
        </w:rPr>
        <w:t xml:space="preserve">  SPECULOOS : 29.0 hours of obs over 60</w:t>
      </w:r>
    </w:p>
    <w:p w:rsidR="008E0BAF" w:rsidRDefault="00D472D7">
      <w:pPr>
        <w:spacing w:after="0"/>
      </w:pPr>
      <w:r>
        <w:rPr>
          <w:color w:val="000000"/>
          <w:sz w:val="24"/>
        </w:rPr>
        <w:t>Jmag= 11.8,  SpT= 6.0</w:t>
      </w:r>
    </w:p>
    <w:p w:rsidR="008E0BAF" w:rsidRDefault="00D472D7">
      <w:pPr>
        <w:spacing w:after="60"/>
      </w:pPr>
      <w:r>
        <w:rPr>
          <w:color w:val="000000"/>
          <w:sz w:val="24"/>
        </w:rPr>
        <w:t xml:space="preserve">  RA=89.33 deg, DEC= 17.14 deg, Config: {'texp=55', 'filt=I+z'}</w:t>
      </w:r>
    </w:p>
    <w:p w:rsidR="008E0BAF" w:rsidRDefault="008E0BAF">
      <w:pPr>
        <w:spacing w:before="320" w:after="0"/>
      </w:pPr>
    </w:p>
    <w:p w:rsidR="008E0BAF" w:rsidRDefault="00D472D7">
      <w:pPr>
        <w:spacing w:after="0"/>
      </w:pPr>
      <w:r>
        <w:rPr>
          <w:b/>
          <w:color w:val="000000"/>
          <w:sz w:val="24"/>
        </w:rPr>
        <w:t>From 2020-01-25 00:39 to 2020-01-25 06:32 : Sp1037+3011</w:t>
      </w:r>
    </w:p>
    <w:p w:rsidR="008E0BAF" w:rsidRDefault="00D472D7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8E0BAF" w:rsidRDefault="00D472D7">
      <w:pPr>
        <w:spacing w:after="0"/>
      </w:pPr>
      <w:r>
        <w:rPr>
          <w:color w:val="000000"/>
          <w:sz w:val="20"/>
        </w:rPr>
        <w:t xml:space="preserve">  SPECULOOS : 0.0 hours of obs over 60</w:t>
      </w:r>
    </w:p>
    <w:p w:rsidR="008E0BAF" w:rsidRDefault="00D472D7">
      <w:pPr>
        <w:spacing w:after="0"/>
      </w:pPr>
      <w:r>
        <w:rPr>
          <w:color w:val="000000"/>
          <w:sz w:val="24"/>
        </w:rPr>
        <w:t>Jmag= 11.79,  SpT= 6.1</w:t>
      </w:r>
    </w:p>
    <w:p w:rsidR="008E0BAF" w:rsidRDefault="00D472D7">
      <w:pPr>
        <w:spacing w:after="60"/>
      </w:pPr>
      <w:r>
        <w:rPr>
          <w:color w:val="000000"/>
          <w:sz w:val="24"/>
        </w:rPr>
        <w:t xml:space="preserve">  RA=159.37 deg, DEC= 30.19 deg, Config: {'texp=55', 'filt=I+z'}</w:t>
      </w:r>
    </w:p>
    <w:p w:rsidR="008E0BAF" w:rsidRDefault="00D472D7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2020-01-25</w:t>
      </w:r>
    </w:p>
    <w:p w:rsidR="008E0BAF" w:rsidRDefault="00D472D7">
      <w:pPr>
        <w:spacing w:after="0"/>
      </w:pPr>
      <w:r>
        <w:t>Moon illumination: 1.0 %</w:t>
      </w:r>
    </w:p>
    <w:p w:rsidR="008E0BAF" w:rsidRDefault="00D472D7">
      <w:pPr>
        <w:spacing w:after="0"/>
      </w:pPr>
      <w:r>
        <w:rPr>
          <w:i/>
          <w:color w:val="000000"/>
          <w:sz w:val="24"/>
        </w:rPr>
        <w:t>Sunset /  Sunrise: 2020-01-25 16:18  / 2020-01-26 03:56</w:t>
      </w:r>
    </w:p>
    <w:p w:rsidR="008E0BAF" w:rsidRDefault="00D472D7">
      <w:pPr>
        <w:spacing w:after="0"/>
      </w:pPr>
      <w:r>
        <w:rPr>
          <w:i/>
          <w:color w:val="000000"/>
          <w:sz w:val="24"/>
        </w:rPr>
        <w:t>Civil/Naut./Ast</w:t>
      </w:r>
      <w:r>
        <w:rPr>
          <w:i/>
          <w:color w:val="000000"/>
          <w:sz w:val="24"/>
        </w:rPr>
        <w:t>ro. twilights: 2020-01-25 16:44/2020-01-26 03:31 , 2020-01-25 17:09/2020-01-26 03:05 , 2020-01-25 17:36/2020-01-27 02:39</w:t>
      </w:r>
    </w:p>
    <w:p w:rsidR="008E0BAF" w:rsidRDefault="00D472D7">
      <w:pPr>
        <w:spacing w:after="0"/>
      </w:pPr>
      <w:r>
        <w:rPr>
          <w:i/>
          <w:color w:val="000000"/>
          <w:sz w:val="24"/>
        </w:rPr>
        <w:t>Start-end of night (Naut. twil.): 2020-01-25 18:55:00.008 to 2020-01-26 06:32:20.021</w:t>
      </w:r>
    </w:p>
    <w:p w:rsidR="008E0BAF" w:rsidRDefault="00D472D7">
      <w:r>
        <w:rPr>
          <w:i/>
          <w:color w:val="000000"/>
          <w:sz w:val="24"/>
        </w:rPr>
        <w:t>Night duration (Naut. twil.): 11.622 h</w:t>
      </w:r>
    </w:p>
    <w:p w:rsidR="008E0BAF" w:rsidRDefault="00D472D7">
      <w:pPr>
        <w:spacing w:after="0"/>
      </w:pPr>
      <w:r>
        <w:rPr>
          <w:b/>
          <w:color w:val="000000"/>
          <w:sz w:val="24"/>
        </w:rPr>
        <w:t>From 2020-0</w:t>
      </w:r>
      <w:r>
        <w:rPr>
          <w:b/>
          <w:color w:val="000000"/>
          <w:sz w:val="24"/>
        </w:rPr>
        <w:t>1-25 18:55 to 2020-01-26 00:39 : Sp0557+1708</w:t>
      </w:r>
    </w:p>
    <w:p w:rsidR="008E0BAF" w:rsidRDefault="00D472D7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8E0BAF" w:rsidRDefault="00D472D7">
      <w:pPr>
        <w:spacing w:after="0"/>
      </w:pPr>
      <w:r>
        <w:rPr>
          <w:color w:val="000000"/>
          <w:sz w:val="20"/>
        </w:rPr>
        <w:t xml:space="preserve">  SPECULOOS : 29.0 hours of obs over 60</w:t>
      </w:r>
    </w:p>
    <w:p w:rsidR="008E0BAF" w:rsidRDefault="00D472D7">
      <w:pPr>
        <w:spacing w:after="0"/>
      </w:pPr>
      <w:r>
        <w:rPr>
          <w:color w:val="000000"/>
          <w:sz w:val="24"/>
        </w:rPr>
        <w:t>Jmag= 11.8,  SpT= 6.0</w:t>
      </w:r>
    </w:p>
    <w:p w:rsidR="008E0BAF" w:rsidRDefault="00D472D7" w:rsidP="00D472D7">
      <w:pPr>
        <w:spacing w:after="60"/>
      </w:pPr>
      <w:r>
        <w:rPr>
          <w:color w:val="000000"/>
          <w:sz w:val="24"/>
        </w:rPr>
        <w:t xml:space="preserve">  RA=89.33 deg, DEC= 17.14 deg, Config: {'texp=55', 'filt=I+z'}</w:t>
      </w:r>
    </w:p>
    <w:p w:rsidR="008E0BAF" w:rsidRDefault="00D472D7">
      <w:pPr>
        <w:spacing w:after="0"/>
      </w:pPr>
      <w:r>
        <w:rPr>
          <w:b/>
          <w:color w:val="000000"/>
          <w:sz w:val="24"/>
        </w:rPr>
        <w:t>From 2020-01-26 00:40 t</w:t>
      </w:r>
      <w:r>
        <w:rPr>
          <w:b/>
          <w:color w:val="000000"/>
          <w:sz w:val="24"/>
        </w:rPr>
        <w:t>o 2020-01-26 06:32 : Sp1037+3011</w:t>
      </w:r>
    </w:p>
    <w:p w:rsidR="008E0BAF" w:rsidRDefault="00D472D7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8E0BAF" w:rsidRDefault="00D472D7">
      <w:pPr>
        <w:spacing w:after="0"/>
      </w:pPr>
      <w:r>
        <w:rPr>
          <w:color w:val="000000"/>
          <w:sz w:val="20"/>
        </w:rPr>
        <w:t xml:space="preserve">  SPECULOOS : 0.0 hours of obs over 60</w:t>
      </w:r>
    </w:p>
    <w:p w:rsidR="008E0BAF" w:rsidRDefault="00D472D7">
      <w:pPr>
        <w:spacing w:after="0"/>
      </w:pPr>
      <w:r>
        <w:rPr>
          <w:color w:val="000000"/>
          <w:sz w:val="24"/>
        </w:rPr>
        <w:t>Jmag= 11.79,  SpT= 6.1</w:t>
      </w:r>
    </w:p>
    <w:p w:rsidR="008E0BAF" w:rsidRDefault="00D472D7">
      <w:pPr>
        <w:spacing w:after="60"/>
      </w:pPr>
      <w:r>
        <w:rPr>
          <w:color w:val="000000"/>
          <w:sz w:val="24"/>
        </w:rPr>
        <w:t xml:space="preserve">  RA=159.37 deg, DEC= 30.19 deg, Config: {'texp=55', 'filt=I+z'}</w:t>
      </w:r>
    </w:p>
    <w:p w:rsidR="008E0BAF" w:rsidRDefault="00D472D7">
      <w:pPr>
        <w:spacing w:before="320" w:after="0"/>
      </w:pPr>
      <w:r>
        <w:rPr>
          <w:b/>
          <w:color w:val="000000"/>
          <w:sz w:val="24"/>
          <w:u w:val="single"/>
        </w:rPr>
        <w:t xml:space="preserve">Night starting on the </w:t>
      </w:r>
      <w:r>
        <w:rPr>
          <w:b/>
          <w:color w:val="000000"/>
          <w:sz w:val="24"/>
          <w:u w:val="single"/>
        </w:rPr>
        <w:t>2020-01-26</w:t>
      </w:r>
    </w:p>
    <w:p w:rsidR="008E0BAF" w:rsidRDefault="00D472D7">
      <w:pPr>
        <w:spacing w:after="0"/>
      </w:pPr>
      <w:r>
        <w:t>Moon illumination: 3.0 %</w:t>
      </w:r>
    </w:p>
    <w:p w:rsidR="008E0BAF" w:rsidRDefault="00D472D7">
      <w:pPr>
        <w:spacing w:after="0"/>
      </w:pPr>
      <w:r>
        <w:rPr>
          <w:i/>
          <w:color w:val="000000"/>
          <w:sz w:val="24"/>
        </w:rPr>
        <w:t>Sunset /  Sunrise: 2020-01-26 16:18  / 2020-01-27 03:57</w:t>
      </w:r>
    </w:p>
    <w:p w:rsidR="008E0BAF" w:rsidRDefault="00D472D7">
      <w:pPr>
        <w:spacing w:after="0"/>
      </w:pPr>
      <w:r>
        <w:rPr>
          <w:i/>
          <w:color w:val="000000"/>
          <w:sz w:val="24"/>
        </w:rPr>
        <w:t>Civil/Naut./Astro. twilights: 2020-01-26 16:44/2020-01-27 03:31 , 2020-01-26 17:09/2020-01-27 03:05 , 2020-01-26 17:36/2020-01-28 02:39</w:t>
      </w:r>
    </w:p>
    <w:p w:rsidR="008E0BAF" w:rsidRDefault="00D472D7">
      <w:pPr>
        <w:spacing w:after="0"/>
      </w:pPr>
      <w:r>
        <w:rPr>
          <w:i/>
          <w:color w:val="000000"/>
          <w:sz w:val="24"/>
        </w:rPr>
        <w:t>Start-end of night (Naut. tw</w:t>
      </w:r>
      <w:r>
        <w:rPr>
          <w:i/>
          <w:color w:val="000000"/>
          <w:sz w:val="24"/>
        </w:rPr>
        <w:t>il.): 2020-01-26 18:56:20.008 to 2020-01-27 06:32:00.008</w:t>
      </w:r>
    </w:p>
    <w:p w:rsidR="008E0BAF" w:rsidRDefault="00D472D7">
      <w:r>
        <w:rPr>
          <w:i/>
          <w:color w:val="000000"/>
          <w:sz w:val="24"/>
        </w:rPr>
        <w:t>Night duration (Naut. twil.): 11.594 h</w:t>
      </w:r>
    </w:p>
    <w:p w:rsidR="008E0BAF" w:rsidRDefault="00D472D7">
      <w:pPr>
        <w:spacing w:after="0"/>
      </w:pPr>
      <w:r>
        <w:rPr>
          <w:b/>
          <w:color w:val="000000"/>
          <w:sz w:val="24"/>
        </w:rPr>
        <w:t>From 2020-01-26 18:56 to 2020-01-27 00:40 : Sp0557+1708</w:t>
      </w:r>
    </w:p>
    <w:p w:rsidR="008E0BAF" w:rsidRDefault="00D472D7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8E0BAF" w:rsidRDefault="00D472D7">
      <w:pPr>
        <w:spacing w:after="0"/>
      </w:pPr>
      <w:r>
        <w:rPr>
          <w:color w:val="000000"/>
          <w:sz w:val="20"/>
        </w:rPr>
        <w:t xml:space="preserve">  SPECULOOS : 29.0 hours of obs over 60</w:t>
      </w:r>
    </w:p>
    <w:p w:rsidR="008E0BAF" w:rsidRDefault="00D472D7">
      <w:pPr>
        <w:spacing w:after="0"/>
      </w:pPr>
      <w:r>
        <w:rPr>
          <w:color w:val="000000"/>
          <w:sz w:val="24"/>
        </w:rPr>
        <w:t>Jma</w:t>
      </w:r>
      <w:r>
        <w:rPr>
          <w:color w:val="000000"/>
          <w:sz w:val="24"/>
        </w:rPr>
        <w:t>g= 11.8,  SpT= 6.0</w:t>
      </w:r>
    </w:p>
    <w:p w:rsidR="008E0BAF" w:rsidRDefault="00D472D7" w:rsidP="00D472D7">
      <w:pPr>
        <w:spacing w:after="60"/>
      </w:pPr>
      <w:r>
        <w:rPr>
          <w:color w:val="000000"/>
          <w:sz w:val="24"/>
        </w:rPr>
        <w:t xml:space="preserve">  RA=89.33 deg, DEC= 17.14 deg, Config: {'texp=55', 'filt=I+z'}</w:t>
      </w:r>
    </w:p>
    <w:p w:rsidR="008E0BAF" w:rsidRDefault="00D472D7">
      <w:pPr>
        <w:spacing w:after="0"/>
      </w:pPr>
      <w:r>
        <w:rPr>
          <w:b/>
          <w:color w:val="000000"/>
          <w:sz w:val="24"/>
        </w:rPr>
        <w:t>From 2020-01-27 00:40 to 2020-01-27 06:32 : Sp1037+3011</w:t>
      </w:r>
    </w:p>
    <w:p w:rsidR="008E0BAF" w:rsidRDefault="00D472D7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8E0BAF" w:rsidRDefault="00D472D7">
      <w:pPr>
        <w:spacing w:after="0"/>
      </w:pPr>
      <w:r>
        <w:rPr>
          <w:color w:val="000000"/>
          <w:sz w:val="20"/>
        </w:rPr>
        <w:t xml:space="preserve">  SPECULOOS : 0.0 hours of obs over 60</w:t>
      </w:r>
    </w:p>
    <w:p w:rsidR="008E0BAF" w:rsidRDefault="00D472D7">
      <w:pPr>
        <w:spacing w:after="0"/>
      </w:pPr>
      <w:r>
        <w:rPr>
          <w:color w:val="000000"/>
          <w:sz w:val="24"/>
        </w:rPr>
        <w:t>Jmag= 11.79,  Sp</w:t>
      </w:r>
      <w:r>
        <w:rPr>
          <w:color w:val="000000"/>
          <w:sz w:val="24"/>
        </w:rPr>
        <w:t>T= 6.1</w:t>
      </w:r>
    </w:p>
    <w:p w:rsidR="008E0BAF" w:rsidRDefault="00D472D7">
      <w:pPr>
        <w:spacing w:after="60"/>
      </w:pPr>
      <w:r>
        <w:rPr>
          <w:color w:val="000000"/>
          <w:sz w:val="24"/>
        </w:rPr>
        <w:t xml:space="preserve">  RA=159.37 deg, DEC= 30.19 deg, Config: {'texp=55', 'filt=I+z'}</w:t>
      </w:r>
    </w:p>
    <w:p w:rsidR="008E0BAF" w:rsidRDefault="00D472D7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2020-01-27</w:t>
      </w:r>
    </w:p>
    <w:p w:rsidR="008E0BAF" w:rsidRDefault="00D472D7">
      <w:pPr>
        <w:spacing w:after="0"/>
      </w:pPr>
      <w:r>
        <w:t>Moon illumination: 7.0 %</w:t>
      </w:r>
    </w:p>
    <w:p w:rsidR="008E0BAF" w:rsidRDefault="00D472D7">
      <w:pPr>
        <w:spacing w:after="0"/>
      </w:pPr>
      <w:r>
        <w:rPr>
          <w:i/>
          <w:color w:val="000000"/>
          <w:sz w:val="24"/>
        </w:rPr>
        <w:t>Sunset /  Sunrise: 2020-01-27 16:18  / 2020-01-28 03:57</w:t>
      </w:r>
    </w:p>
    <w:p w:rsidR="008E0BAF" w:rsidRDefault="00D472D7">
      <w:pPr>
        <w:spacing w:after="0"/>
      </w:pPr>
      <w:r>
        <w:rPr>
          <w:i/>
          <w:color w:val="000000"/>
          <w:sz w:val="24"/>
        </w:rPr>
        <w:t>Civil/Naut./Astro. twilights: 2020-01-27 16:44/2020-01-28 03:31 , 2020</w:t>
      </w:r>
      <w:r>
        <w:rPr>
          <w:i/>
          <w:color w:val="000000"/>
          <w:sz w:val="24"/>
        </w:rPr>
        <w:t>-01-27 17:09/2020-01-28 03:06 , 2020-01-27 17:35/2020-01-29 02:40</w:t>
      </w:r>
    </w:p>
    <w:p w:rsidR="008E0BAF" w:rsidRDefault="00D472D7">
      <w:pPr>
        <w:spacing w:after="0"/>
      </w:pPr>
      <w:r>
        <w:rPr>
          <w:i/>
          <w:color w:val="000000"/>
          <w:sz w:val="24"/>
        </w:rPr>
        <w:t>Start-end of night (Naut. twil.): 2020-01-27 18:57:20.008 to 2020-01-28 06:31:40.008</w:t>
      </w:r>
    </w:p>
    <w:p w:rsidR="008E0BAF" w:rsidRDefault="00D472D7">
      <w:r>
        <w:rPr>
          <w:i/>
          <w:color w:val="000000"/>
          <w:sz w:val="24"/>
        </w:rPr>
        <w:t>Night duration (Naut. twil.): 11.572 h</w:t>
      </w:r>
    </w:p>
    <w:p w:rsidR="008E0BAF" w:rsidRDefault="00D472D7">
      <w:pPr>
        <w:spacing w:after="0"/>
      </w:pPr>
      <w:r>
        <w:rPr>
          <w:b/>
          <w:color w:val="000000"/>
          <w:sz w:val="24"/>
        </w:rPr>
        <w:t>From 2020-01-27 18:57 to 2020-01-28 00:40 : Sp0557+1708</w:t>
      </w:r>
    </w:p>
    <w:p w:rsidR="008E0BAF" w:rsidRDefault="00D472D7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8E0BAF" w:rsidRDefault="00D472D7">
      <w:pPr>
        <w:spacing w:after="0"/>
      </w:pPr>
      <w:r>
        <w:rPr>
          <w:color w:val="000000"/>
          <w:sz w:val="20"/>
        </w:rPr>
        <w:t xml:space="preserve">  SPECULOOS : 29.0 hours of obs over 60</w:t>
      </w:r>
    </w:p>
    <w:p w:rsidR="008E0BAF" w:rsidRDefault="00D472D7">
      <w:pPr>
        <w:spacing w:after="0"/>
      </w:pPr>
      <w:r>
        <w:rPr>
          <w:color w:val="000000"/>
          <w:sz w:val="24"/>
        </w:rPr>
        <w:t>Jmag= 11.8,  SpT= 6.0</w:t>
      </w:r>
    </w:p>
    <w:p w:rsidR="008E0BAF" w:rsidRDefault="00D472D7" w:rsidP="00D472D7">
      <w:pPr>
        <w:spacing w:after="60"/>
      </w:pPr>
      <w:r>
        <w:rPr>
          <w:color w:val="000000"/>
          <w:sz w:val="24"/>
        </w:rPr>
        <w:t xml:space="preserve">  RA=89.33 deg, DEC= 17.14 deg, Config: {'texp=55', 'filt=I+z'}</w:t>
      </w:r>
      <w:bookmarkStart w:id="0" w:name="_GoBack"/>
      <w:bookmarkEnd w:id="0"/>
    </w:p>
    <w:p w:rsidR="008E0BAF" w:rsidRDefault="00D472D7">
      <w:pPr>
        <w:spacing w:after="0"/>
      </w:pPr>
      <w:r>
        <w:rPr>
          <w:b/>
          <w:color w:val="000000"/>
          <w:sz w:val="24"/>
        </w:rPr>
        <w:t>From 2020-01-28 00:40 to 2020-01-28 06:31 : Sp1037+3011</w:t>
      </w:r>
    </w:p>
    <w:p w:rsidR="008E0BAF" w:rsidRDefault="00D472D7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8E0BAF" w:rsidRDefault="00D472D7">
      <w:pPr>
        <w:spacing w:after="0"/>
      </w:pPr>
      <w:r>
        <w:rPr>
          <w:color w:val="000000"/>
          <w:sz w:val="20"/>
        </w:rPr>
        <w:t xml:space="preserve">  SPECULOOS : 0.0 hours of obs over 60</w:t>
      </w:r>
    </w:p>
    <w:p w:rsidR="008E0BAF" w:rsidRDefault="00D472D7">
      <w:pPr>
        <w:spacing w:after="0"/>
      </w:pPr>
      <w:r>
        <w:rPr>
          <w:color w:val="000000"/>
          <w:sz w:val="24"/>
        </w:rPr>
        <w:t>Jmag= 11.79,  SpT= 6.1</w:t>
      </w:r>
    </w:p>
    <w:p w:rsidR="008E0BAF" w:rsidRDefault="00D472D7">
      <w:pPr>
        <w:spacing w:after="60"/>
      </w:pPr>
      <w:r>
        <w:rPr>
          <w:color w:val="000000"/>
          <w:sz w:val="24"/>
        </w:rPr>
        <w:t xml:space="preserve">  RA=159.37 deg, DEC= 30.19 deg, Config: {'texp=55', 'filt=I+z'}</w:t>
      </w:r>
    </w:p>
    <w:p w:rsidR="008E0BAF" w:rsidRDefault="008E0BAF">
      <w:pPr>
        <w:spacing w:before="320" w:after="0"/>
      </w:pPr>
    </w:p>
    <w:sectPr w:rsidR="008E0B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E0BAF"/>
    <w:rsid w:val="00AA1D8D"/>
    <w:rsid w:val="00B47730"/>
    <w:rsid w:val="00CB0664"/>
    <w:rsid w:val="00D472D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E57382"/>
  <w14:defaultImageDpi w14:val="300"/>
  <w15:docId w15:val="{AC3C8648-7E1B-E447-8823-F54F6615A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D60A9C-8DA4-7542-ABF1-14F97829A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1086</Words>
  <Characters>5973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Elsa Ducrot</cp:lastModifiedBy>
  <cp:revision>2</cp:revision>
  <dcterms:created xsi:type="dcterms:W3CDTF">2013-12-23T23:15:00Z</dcterms:created>
  <dcterms:modified xsi:type="dcterms:W3CDTF">2020-01-20T19:57:00Z</dcterms:modified>
  <cp:category/>
</cp:coreProperties>
</file>